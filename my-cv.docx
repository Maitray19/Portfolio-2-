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0A01E" w14:textId="77777777" w:rsidR="00AC7BDB" w:rsidRDefault="00000000">
      <w:pPr>
        <w:ind w:left="500"/>
        <w:rPr>
          <w:sz w:val="20"/>
        </w:rPr>
      </w:pPr>
      <w:r>
        <w:rPr>
          <w:noProof/>
          <w:sz w:val="20"/>
        </w:rPr>
        <w:drawing>
          <wp:inline distT="0" distB="0" distL="0" distR="0" wp14:anchorId="7EC29799" wp14:editId="0A3EBDB3">
            <wp:extent cx="843915" cy="8604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844166" cy="860678"/>
                    </a:xfrm>
                    <a:prstGeom prst="rect">
                      <a:avLst/>
                    </a:prstGeom>
                  </pic:spPr>
                </pic:pic>
              </a:graphicData>
            </a:graphic>
          </wp:inline>
        </w:drawing>
      </w:r>
    </w:p>
    <w:p w14:paraId="6DCB94D5" w14:textId="77777777" w:rsidR="00AC7BDB" w:rsidRDefault="00AC7BDB">
      <w:pPr>
        <w:spacing w:before="5"/>
        <w:rPr>
          <w:sz w:val="31"/>
        </w:rPr>
      </w:pPr>
    </w:p>
    <w:p w14:paraId="3619ABFC" w14:textId="778015AB" w:rsidR="00AC7BDB" w:rsidRPr="00A967A1" w:rsidRDefault="00000000">
      <w:pPr>
        <w:pStyle w:val="Heading1"/>
        <w:ind w:left="116"/>
        <w:rPr>
          <w:sz w:val="36"/>
          <w:szCs w:val="36"/>
        </w:rPr>
      </w:pPr>
      <w:r w:rsidRPr="00A967A1">
        <w:rPr>
          <w:sz w:val="36"/>
          <w:szCs w:val="36"/>
        </w:rPr>
        <w:t>Maitray</w:t>
      </w:r>
      <w:r w:rsidRPr="00A967A1">
        <w:rPr>
          <w:spacing w:val="-4"/>
          <w:sz w:val="36"/>
          <w:szCs w:val="36"/>
        </w:rPr>
        <w:t xml:space="preserve"> </w:t>
      </w:r>
      <w:r w:rsidRPr="00A967A1">
        <w:rPr>
          <w:sz w:val="36"/>
          <w:szCs w:val="36"/>
        </w:rPr>
        <w:t>Sanjay</w:t>
      </w:r>
      <w:r w:rsidRPr="00A967A1">
        <w:rPr>
          <w:spacing w:val="-5"/>
          <w:sz w:val="36"/>
          <w:szCs w:val="36"/>
        </w:rPr>
        <w:t xml:space="preserve"> </w:t>
      </w:r>
      <w:r w:rsidRPr="00A967A1">
        <w:rPr>
          <w:sz w:val="36"/>
          <w:szCs w:val="36"/>
        </w:rPr>
        <w:t>Gol</w:t>
      </w:r>
      <w:r w:rsidR="00A967A1">
        <w:rPr>
          <w:sz w:val="36"/>
          <w:szCs w:val="36"/>
        </w:rPr>
        <w:t>e</w:t>
      </w:r>
    </w:p>
    <w:p w14:paraId="11E7BF16" w14:textId="77777777" w:rsidR="00AC7BDB" w:rsidRDefault="00000000">
      <w:pPr>
        <w:spacing w:before="121" w:line="242" w:lineRule="exact"/>
        <w:ind w:left="260"/>
        <w:rPr>
          <w:rFonts w:ascii="Calibri"/>
          <w:b/>
          <w:sz w:val="20"/>
        </w:rPr>
      </w:pPr>
      <w:r>
        <w:rPr>
          <w:rFonts w:ascii="Calibri"/>
          <w:b/>
          <w:sz w:val="20"/>
        </w:rPr>
        <w:t>Technical</w:t>
      </w:r>
      <w:r>
        <w:rPr>
          <w:rFonts w:ascii="Calibri"/>
          <w:b/>
          <w:spacing w:val="-5"/>
          <w:sz w:val="20"/>
        </w:rPr>
        <w:t xml:space="preserve"> </w:t>
      </w:r>
      <w:r>
        <w:rPr>
          <w:rFonts w:ascii="Calibri"/>
          <w:b/>
          <w:sz w:val="20"/>
        </w:rPr>
        <w:t>Skills:</w:t>
      </w:r>
    </w:p>
    <w:p w14:paraId="029A6EFC" w14:textId="402A405F" w:rsidR="00AC7BDB" w:rsidRDefault="00000000">
      <w:pPr>
        <w:pStyle w:val="BodyText"/>
        <w:spacing w:line="242" w:lineRule="exact"/>
        <w:ind w:left="260"/>
      </w:pPr>
      <w:r>
        <w:t>SQL,</w:t>
      </w:r>
      <w:r>
        <w:rPr>
          <w:spacing w:val="-1"/>
        </w:rPr>
        <w:t xml:space="preserve"> </w:t>
      </w:r>
      <w:r w:rsidR="004D586F">
        <w:t>PHP, HTML</w:t>
      </w:r>
      <w:r>
        <w:t>,</w:t>
      </w:r>
      <w:r>
        <w:rPr>
          <w:spacing w:val="-1"/>
        </w:rPr>
        <w:t xml:space="preserve"> </w:t>
      </w:r>
      <w:r>
        <w:t>CSS</w:t>
      </w:r>
      <w:r>
        <w:rPr>
          <w:spacing w:val="2"/>
        </w:rPr>
        <w:t xml:space="preserve"> </w:t>
      </w:r>
      <w:r>
        <w:t>and</w:t>
      </w:r>
      <w:r>
        <w:rPr>
          <w:spacing w:val="-4"/>
        </w:rPr>
        <w:t xml:space="preserve"> </w:t>
      </w:r>
      <w:r>
        <w:t>JavaScript</w:t>
      </w:r>
    </w:p>
    <w:p w14:paraId="79A071AA" w14:textId="77777777" w:rsidR="00AC7BDB" w:rsidRDefault="00AC7BDB">
      <w:pPr>
        <w:pStyle w:val="BodyText"/>
        <w:spacing w:line="242" w:lineRule="exact"/>
        <w:ind w:left="260"/>
        <w:rPr>
          <w:lang w:val="en-IN"/>
        </w:rPr>
      </w:pPr>
    </w:p>
    <w:p w14:paraId="1B3588D7" w14:textId="2AFA9E44" w:rsidR="00AC7BDB" w:rsidRDefault="00000000">
      <w:pPr>
        <w:spacing w:line="276" w:lineRule="auto"/>
        <w:ind w:firstLineChars="150" w:firstLine="301"/>
        <w:rPr>
          <w:rFonts w:ascii="Calibri" w:eastAsia="Calibri" w:hAnsi="Calibri" w:cs="Calibri"/>
          <w:b/>
          <w:bCs/>
          <w:color w:val="000000"/>
          <w:sz w:val="20"/>
          <w:szCs w:val="20"/>
          <w:lang w:val="en-IN"/>
        </w:rPr>
      </w:pPr>
      <w:r>
        <w:rPr>
          <w:rFonts w:ascii="Calibri" w:eastAsia="Calibri" w:hAnsi="Calibri" w:cs="Calibri"/>
          <w:b/>
          <w:bCs/>
          <w:color w:val="000000"/>
          <w:sz w:val="20"/>
          <w:szCs w:val="20"/>
          <w:lang w:val="en-IN"/>
        </w:rPr>
        <w:t>Soft Skills:</w:t>
      </w:r>
      <w:r w:rsidR="00A967A1">
        <w:rPr>
          <w:rFonts w:ascii="Calibri" w:eastAsia="Calibri" w:hAnsi="Calibri" w:cs="Calibri"/>
          <w:b/>
          <w:bCs/>
          <w:color w:val="000000"/>
          <w:sz w:val="20"/>
          <w:szCs w:val="20"/>
          <w:lang w:val="en-IN"/>
        </w:rPr>
        <w:t xml:space="preserve">                                                                        </w:t>
      </w:r>
    </w:p>
    <w:p w14:paraId="6FCF50E2" w14:textId="26C9A40F" w:rsidR="00AC7BDB" w:rsidRDefault="00000000">
      <w:pPr>
        <w:pStyle w:val="BodyText"/>
        <w:spacing w:line="242" w:lineRule="exact"/>
        <w:ind w:left="260"/>
      </w:pPr>
      <w:hyperlink r:id="rId9" w:history="1">
        <w:r>
          <w:rPr>
            <w:color w:val="000000"/>
          </w:rPr>
          <w:t xml:space="preserve">Communication, Interpersonal </w:t>
        </w:r>
        <w:r w:rsidR="004D586F">
          <w:rPr>
            <w:color w:val="000000"/>
          </w:rPr>
          <w:t>Skills, Negotiation</w:t>
        </w:r>
        <w:r>
          <w:rPr>
            <w:color w:val="000000"/>
          </w:rPr>
          <w:t>, Presentation Skills, Problem Solving, Sales, and Sales Management</w:t>
        </w:r>
      </w:hyperlink>
    </w:p>
    <w:p w14:paraId="7077EF98" w14:textId="77777777" w:rsidR="00A967A1" w:rsidRDefault="00000000">
      <w:pPr>
        <w:pStyle w:val="BodyText"/>
        <w:spacing w:before="195"/>
        <w:ind w:left="1509"/>
      </w:pPr>
      <w:r>
        <w:br w:type="column"/>
      </w:r>
    </w:p>
    <w:p w14:paraId="6E7B130D" w14:textId="77777777" w:rsidR="00A967A1" w:rsidRDefault="00A967A1">
      <w:pPr>
        <w:pStyle w:val="BodyText"/>
        <w:spacing w:before="195"/>
        <w:ind w:left="1509"/>
      </w:pPr>
    </w:p>
    <w:p w14:paraId="7F5ED174" w14:textId="442F87D7" w:rsidR="00AC7BDB" w:rsidRDefault="00000000">
      <w:pPr>
        <w:pStyle w:val="BodyText"/>
        <w:spacing w:before="195"/>
        <w:ind w:left="1509"/>
        <w:rPr>
          <w:rFonts w:ascii="Cambria"/>
        </w:rPr>
      </w:pPr>
      <w:r>
        <w:rPr>
          <w:rFonts w:ascii="Cambria"/>
        </w:rPr>
        <w:t>Registration</w:t>
      </w:r>
      <w:r>
        <w:rPr>
          <w:rFonts w:ascii="Cambria"/>
          <w:spacing w:val="-9"/>
        </w:rPr>
        <w:t xml:space="preserve"> </w:t>
      </w:r>
      <w:r>
        <w:rPr>
          <w:rFonts w:ascii="Cambria"/>
        </w:rPr>
        <w:t>Number:</w:t>
      </w:r>
      <w:r>
        <w:rPr>
          <w:rFonts w:ascii="Cambria"/>
          <w:spacing w:val="-2"/>
        </w:rPr>
        <w:t xml:space="preserve"> </w:t>
      </w:r>
      <w:r>
        <w:rPr>
          <w:rFonts w:ascii="Cambria"/>
        </w:rPr>
        <w:t>21BCE10824</w:t>
      </w:r>
    </w:p>
    <w:p w14:paraId="739649F2" w14:textId="77FCA7E0" w:rsidR="00AC7BDB" w:rsidRDefault="00C91BCB">
      <w:pPr>
        <w:pStyle w:val="BodyText"/>
        <w:ind w:right="1793"/>
        <w:jc w:val="right"/>
      </w:pPr>
      <w:r>
        <w:rPr>
          <w:noProof/>
        </w:rPr>
        <mc:AlternateContent>
          <mc:Choice Requires="wps">
            <w:drawing>
              <wp:anchor distT="0" distB="0" distL="114300" distR="114300" simplePos="0" relativeHeight="251660288" behindDoc="1" locked="0" layoutInCell="1" allowOverlap="1" wp14:anchorId="35A13FBE" wp14:editId="20F1D171">
                <wp:simplePos x="0" y="0"/>
                <wp:positionH relativeFrom="page">
                  <wp:posOffset>2421255</wp:posOffset>
                </wp:positionH>
                <wp:positionV relativeFrom="paragraph">
                  <wp:posOffset>-198120</wp:posOffset>
                </wp:positionV>
                <wp:extent cx="3797300" cy="1226820"/>
                <wp:effectExtent l="1905" t="0" r="1270" b="3810"/>
                <wp:wrapNone/>
                <wp:docPr id="16478950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0" cy="1226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7F779" w14:textId="77777777" w:rsidR="00AC7BDB" w:rsidRDefault="00AC7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13FBE" id="Rectangle 3" o:spid="_x0000_s1026" style="position:absolute;left:0;text-align:left;margin-left:190.65pt;margin-top:-15.6pt;width:299pt;height:96.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" stroked="f">
                <v:textbox>
                  <w:txbxContent>
                    <w:p w14:paraId="1317F779" w14:textId="77777777" w:rsidR="00AC7BDB" w:rsidRDefault="00AC7BDB"/>
                  </w:txbxContent>
                </v:textbox>
                <w10:wrap anchorx="page"/>
              </v:rect>
            </w:pict>
          </mc:Fallback>
        </mc:AlternateContent>
      </w:r>
      <w:r w:rsidR="00000000">
        <w:rPr>
          <w:spacing w:val="-1"/>
        </w:rPr>
        <w:t>Email:</w:t>
      </w:r>
      <w:r w:rsidR="00000000">
        <w:rPr>
          <w:spacing w:val="-6"/>
        </w:rPr>
        <w:t xml:space="preserve"> </w:t>
      </w:r>
      <w:hyperlink r:id="rId10">
        <w:r w:rsidR="00000000">
          <w:t>maitray.gole2021@vitbhopal.ac.in</w:t>
        </w:r>
      </w:hyperlink>
    </w:p>
    <w:p w14:paraId="679FBE06" w14:textId="77777777" w:rsidR="00AC7BDB" w:rsidRDefault="00000000">
      <w:pPr>
        <w:pStyle w:val="BodyText"/>
        <w:spacing w:before="1"/>
        <w:ind w:right="1794"/>
        <w:jc w:val="right"/>
      </w:pPr>
      <w:r>
        <w:t>Phone:</w:t>
      </w:r>
      <w:r>
        <w:rPr>
          <w:spacing w:val="-8"/>
        </w:rPr>
        <w:t xml:space="preserve"> </w:t>
      </w:r>
      <w:r>
        <w:t>8446476751</w:t>
      </w:r>
    </w:p>
    <w:p w14:paraId="7649E8C8" w14:textId="77777777" w:rsidR="00AC7BDB" w:rsidRDefault="00000000">
      <w:pPr>
        <w:pStyle w:val="BodyText"/>
        <w:spacing w:before="1"/>
        <w:ind w:right="1798"/>
        <w:jc w:val="right"/>
      </w:pPr>
      <w:r>
        <w:t>https://</w:t>
      </w:r>
      <w:hyperlink r:id="rId11">
        <w:r>
          <w:t>www.linkedin.com/in/maitraygole322a50280/</w:t>
        </w:r>
      </w:hyperlink>
    </w:p>
    <w:p w14:paraId="0C74437C" w14:textId="77777777" w:rsidR="00AC7BDB" w:rsidRDefault="00AC7BDB">
      <w:pPr>
        <w:jc w:val="right"/>
        <w:sectPr w:rsidR="00AC7BDB">
          <w:type w:val="continuous"/>
          <w:pgSz w:w="11910" w:h="16840"/>
          <w:pgMar w:top="480" w:right="460" w:bottom="280" w:left="460" w:header="720" w:footer="720" w:gutter="0"/>
          <w:cols w:num="2" w:space="720" w:equalWidth="0">
            <w:col w:w="3305" w:space="1357"/>
            <w:col w:w="6328"/>
          </w:cols>
        </w:sectPr>
      </w:pPr>
    </w:p>
    <w:tbl>
      <w:tblPr>
        <w:tblpPr w:leftFromText="180" w:rightFromText="180" w:vertAnchor="page" w:horzAnchor="page" w:tblpX="701" w:tblpY="5075"/>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527"/>
        <w:gridCol w:w="2430"/>
        <w:gridCol w:w="4504"/>
        <w:gridCol w:w="2142"/>
      </w:tblGrid>
      <w:tr w:rsidR="00AC7BDB" w14:paraId="34C81F86" w14:textId="77777777">
        <w:trPr>
          <w:trHeight w:val="277"/>
        </w:trPr>
        <w:tc>
          <w:tcPr>
            <w:tcW w:w="10603" w:type="dxa"/>
            <w:gridSpan w:val="4"/>
            <w:shd w:val="clear" w:color="auto" w:fill="D9D9D9"/>
          </w:tcPr>
          <w:p w14:paraId="3A308FFD" w14:textId="77777777" w:rsidR="00856748" w:rsidRDefault="00856748">
            <w:pPr>
              <w:pStyle w:val="TableParagraph"/>
              <w:spacing w:line="241" w:lineRule="exact"/>
              <w:ind w:left="115"/>
              <w:rPr>
                <w:rFonts w:ascii="Calibri"/>
                <w:b/>
                <w:sz w:val="20"/>
              </w:rPr>
            </w:pPr>
          </w:p>
          <w:p w14:paraId="4FE178C1" w14:textId="64C37A1D" w:rsidR="00AC7BDB" w:rsidRDefault="00000000">
            <w:pPr>
              <w:pStyle w:val="TableParagraph"/>
              <w:spacing w:line="241" w:lineRule="exact"/>
              <w:ind w:left="115"/>
              <w:rPr>
                <w:rFonts w:ascii="Calibri"/>
                <w:b/>
                <w:sz w:val="20"/>
              </w:rPr>
            </w:pPr>
            <w:r>
              <w:rPr>
                <w:rFonts w:ascii="Calibri"/>
                <w:b/>
                <w:sz w:val="20"/>
              </w:rPr>
              <w:t>EDUCATION</w:t>
            </w:r>
          </w:p>
          <w:p w14:paraId="634DA537" w14:textId="77777777" w:rsidR="0033489B" w:rsidRDefault="0033489B" w:rsidP="00856748">
            <w:pPr>
              <w:pStyle w:val="TableParagraph"/>
              <w:spacing w:line="241" w:lineRule="exact"/>
              <w:rPr>
                <w:rFonts w:ascii="Calibri"/>
                <w:b/>
                <w:sz w:val="20"/>
              </w:rPr>
            </w:pPr>
          </w:p>
        </w:tc>
      </w:tr>
      <w:tr w:rsidR="00AC7BDB" w14:paraId="22CB8813" w14:textId="77777777">
        <w:trPr>
          <w:trHeight w:val="282"/>
        </w:trPr>
        <w:tc>
          <w:tcPr>
            <w:tcW w:w="1527" w:type="dxa"/>
            <w:shd w:val="clear" w:color="auto" w:fill="D9D9D9"/>
          </w:tcPr>
          <w:p w14:paraId="7C6E2AC6" w14:textId="77777777" w:rsidR="00AC7BDB" w:rsidRDefault="00000000">
            <w:pPr>
              <w:pStyle w:val="TableParagraph"/>
              <w:spacing w:line="241" w:lineRule="exact"/>
              <w:ind w:left="412" w:right="406"/>
              <w:jc w:val="center"/>
              <w:rPr>
                <w:rFonts w:ascii="Calibri"/>
                <w:b/>
                <w:sz w:val="20"/>
              </w:rPr>
            </w:pPr>
            <w:r>
              <w:rPr>
                <w:rFonts w:ascii="Calibri"/>
                <w:b/>
                <w:sz w:val="20"/>
              </w:rPr>
              <w:t>Board</w:t>
            </w:r>
          </w:p>
        </w:tc>
        <w:tc>
          <w:tcPr>
            <w:tcW w:w="2430" w:type="dxa"/>
          </w:tcPr>
          <w:p w14:paraId="296BD8A1" w14:textId="77777777" w:rsidR="00AC7BDB" w:rsidRDefault="00000000">
            <w:pPr>
              <w:pStyle w:val="TableParagraph"/>
              <w:spacing w:line="241" w:lineRule="exact"/>
              <w:ind w:left="359" w:right="356"/>
              <w:jc w:val="center"/>
              <w:rPr>
                <w:rFonts w:ascii="Calibri"/>
                <w:b/>
                <w:sz w:val="20"/>
              </w:rPr>
            </w:pPr>
            <w:r>
              <w:rPr>
                <w:rFonts w:ascii="Calibri"/>
                <w:b/>
                <w:sz w:val="20"/>
              </w:rPr>
              <w:t>Tenure</w:t>
            </w:r>
          </w:p>
        </w:tc>
        <w:tc>
          <w:tcPr>
            <w:tcW w:w="4504" w:type="dxa"/>
          </w:tcPr>
          <w:p w14:paraId="29626524" w14:textId="77777777" w:rsidR="00AC7BDB" w:rsidRDefault="00000000">
            <w:pPr>
              <w:pStyle w:val="TableParagraph"/>
              <w:spacing w:line="241" w:lineRule="exact"/>
              <w:ind w:left="634" w:right="631"/>
              <w:jc w:val="center"/>
              <w:rPr>
                <w:rFonts w:ascii="Calibri"/>
                <w:b/>
                <w:sz w:val="20"/>
              </w:rPr>
            </w:pPr>
            <w:r>
              <w:rPr>
                <w:rFonts w:ascii="Calibri"/>
                <w:b/>
                <w:sz w:val="20"/>
              </w:rPr>
              <w:t>Educational</w:t>
            </w:r>
            <w:r>
              <w:rPr>
                <w:rFonts w:ascii="Calibri"/>
                <w:b/>
                <w:spacing w:val="-3"/>
                <w:sz w:val="20"/>
              </w:rPr>
              <w:t xml:space="preserve"> </w:t>
            </w:r>
            <w:r>
              <w:rPr>
                <w:rFonts w:ascii="Calibri"/>
                <w:b/>
                <w:sz w:val="20"/>
              </w:rPr>
              <w:t>institution</w:t>
            </w:r>
          </w:p>
        </w:tc>
        <w:tc>
          <w:tcPr>
            <w:tcW w:w="2142" w:type="dxa"/>
          </w:tcPr>
          <w:p w14:paraId="3ECEE8F3" w14:textId="77777777" w:rsidR="00AC7BDB" w:rsidRDefault="00000000">
            <w:pPr>
              <w:pStyle w:val="TableParagraph"/>
              <w:spacing w:line="241" w:lineRule="exact"/>
              <w:ind w:left="307" w:right="304"/>
              <w:jc w:val="center"/>
              <w:rPr>
                <w:rFonts w:ascii="Calibri"/>
                <w:b/>
                <w:sz w:val="20"/>
              </w:rPr>
            </w:pPr>
            <w:r>
              <w:rPr>
                <w:rFonts w:ascii="Calibri"/>
                <w:b/>
                <w:sz w:val="20"/>
              </w:rPr>
              <w:t>CGPA/Percentage</w:t>
            </w:r>
          </w:p>
        </w:tc>
      </w:tr>
      <w:tr w:rsidR="00AC7BDB" w14:paraId="11CB01B9" w14:textId="77777777">
        <w:trPr>
          <w:trHeight w:val="278"/>
        </w:trPr>
        <w:tc>
          <w:tcPr>
            <w:tcW w:w="1527" w:type="dxa"/>
            <w:shd w:val="clear" w:color="auto" w:fill="D9D9D9"/>
          </w:tcPr>
          <w:p w14:paraId="752FF38D" w14:textId="77777777" w:rsidR="00AC7BDB" w:rsidRDefault="00000000">
            <w:pPr>
              <w:pStyle w:val="TableParagraph"/>
              <w:spacing w:line="241" w:lineRule="exact"/>
              <w:ind w:left="235"/>
              <w:rPr>
                <w:rFonts w:ascii="Calibri"/>
                <w:sz w:val="20"/>
              </w:rPr>
            </w:pPr>
            <w:r>
              <w:rPr>
                <w:rFonts w:ascii="Calibri"/>
                <w:sz w:val="20"/>
              </w:rPr>
              <w:t>B.</w:t>
            </w:r>
            <w:r>
              <w:rPr>
                <w:rFonts w:ascii="Calibri"/>
                <w:spacing w:val="3"/>
                <w:sz w:val="20"/>
              </w:rPr>
              <w:t xml:space="preserve"> </w:t>
            </w:r>
            <w:r>
              <w:rPr>
                <w:rFonts w:ascii="Calibri"/>
                <w:sz w:val="20"/>
              </w:rPr>
              <w:t>Tech</w:t>
            </w:r>
            <w:r>
              <w:rPr>
                <w:rFonts w:ascii="Calibri"/>
                <w:spacing w:val="-3"/>
                <w:sz w:val="20"/>
              </w:rPr>
              <w:t xml:space="preserve"> </w:t>
            </w:r>
            <w:r>
              <w:rPr>
                <w:rFonts w:ascii="Calibri"/>
                <w:sz w:val="20"/>
              </w:rPr>
              <w:t>(CSE)</w:t>
            </w:r>
          </w:p>
        </w:tc>
        <w:tc>
          <w:tcPr>
            <w:tcW w:w="2430" w:type="dxa"/>
          </w:tcPr>
          <w:p w14:paraId="4B9F6055" w14:textId="05717B5E" w:rsidR="00AC7BDB" w:rsidRDefault="00F916E7">
            <w:pPr>
              <w:pStyle w:val="TableParagraph"/>
              <w:spacing w:line="241" w:lineRule="exact"/>
              <w:ind w:left="367" w:right="356"/>
              <w:jc w:val="center"/>
              <w:rPr>
                <w:rFonts w:ascii="Calibri" w:hAnsi="Calibri"/>
                <w:sz w:val="20"/>
              </w:rPr>
            </w:pPr>
            <w:r>
              <w:rPr>
                <w:rFonts w:ascii="Calibri" w:hAnsi="Calibri"/>
                <w:sz w:val="20"/>
              </w:rPr>
              <w:t>Sept 2021</w:t>
            </w:r>
            <w:r w:rsidR="00000000">
              <w:rPr>
                <w:rFonts w:ascii="Calibri" w:hAnsi="Calibri"/>
                <w:sz w:val="20"/>
              </w:rPr>
              <w:t xml:space="preserve"> –Ongoing</w:t>
            </w:r>
          </w:p>
        </w:tc>
        <w:tc>
          <w:tcPr>
            <w:tcW w:w="4504" w:type="dxa"/>
          </w:tcPr>
          <w:p w14:paraId="3C3F7D50" w14:textId="77777777" w:rsidR="00AC7BDB" w:rsidRDefault="00000000">
            <w:pPr>
              <w:pStyle w:val="TableParagraph"/>
              <w:spacing w:line="241" w:lineRule="exact"/>
              <w:ind w:left="639" w:right="631"/>
              <w:jc w:val="center"/>
              <w:rPr>
                <w:rFonts w:ascii="Calibri"/>
                <w:sz w:val="20"/>
              </w:rPr>
            </w:pPr>
            <w:r>
              <w:rPr>
                <w:rFonts w:ascii="Calibri"/>
                <w:sz w:val="20"/>
              </w:rPr>
              <w:t>VIT</w:t>
            </w:r>
            <w:r>
              <w:rPr>
                <w:rFonts w:ascii="Calibri"/>
                <w:spacing w:val="-2"/>
                <w:sz w:val="20"/>
              </w:rPr>
              <w:t xml:space="preserve"> </w:t>
            </w:r>
            <w:r>
              <w:rPr>
                <w:rFonts w:ascii="Calibri"/>
                <w:sz w:val="20"/>
              </w:rPr>
              <w:t>BHOPAL</w:t>
            </w:r>
            <w:r>
              <w:rPr>
                <w:rFonts w:ascii="Calibri"/>
                <w:spacing w:val="-3"/>
                <w:sz w:val="20"/>
              </w:rPr>
              <w:t xml:space="preserve"> </w:t>
            </w:r>
            <w:r>
              <w:rPr>
                <w:rFonts w:ascii="Calibri"/>
                <w:sz w:val="20"/>
              </w:rPr>
              <w:t>UNIVERSITY</w:t>
            </w:r>
          </w:p>
        </w:tc>
        <w:tc>
          <w:tcPr>
            <w:tcW w:w="2142" w:type="dxa"/>
          </w:tcPr>
          <w:p w14:paraId="6AB73722" w14:textId="77777777" w:rsidR="00AC7BDB" w:rsidRDefault="00000000">
            <w:pPr>
              <w:pStyle w:val="TableParagraph"/>
              <w:spacing w:line="241" w:lineRule="exact"/>
              <w:ind w:left="304" w:right="304"/>
              <w:jc w:val="center"/>
              <w:rPr>
                <w:rFonts w:ascii="Calibri"/>
                <w:sz w:val="20"/>
              </w:rPr>
            </w:pPr>
            <w:r>
              <w:rPr>
                <w:rFonts w:ascii="Calibri"/>
                <w:sz w:val="20"/>
              </w:rPr>
              <w:t>8.22/10</w:t>
            </w:r>
          </w:p>
        </w:tc>
      </w:tr>
      <w:tr w:rsidR="00AC7BDB" w14:paraId="022B23BD" w14:textId="77777777">
        <w:trPr>
          <w:trHeight w:val="282"/>
        </w:trPr>
        <w:tc>
          <w:tcPr>
            <w:tcW w:w="1527" w:type="dxa"/>
            <w:shd w:val="clear" w:color="auto" w:fill="D9D9D9"/>
          </w:tcPr>
          <w:p w14:paraId="340DDF0A" w14:textId="77777777" w:rsidR="00AC7BDB" w:rsidRDefault="00000000">
            <w:pPr>
              <w:pStyle w:val="TableParagraph"/>
              <w:spacing w:line="241" w:lineRule="exact"/>
              <w:ind w:left="417" w:right="406"/>
              <w:jc w:val="center"/>
              <w:rPr>
                <w:rFonts w:ascii="Calibri"/>
                <w:sz w:val="20"/>
              </w:rPr>
            </w:pPr>
            <w:r>
              <w:rPr>
                <w:rFonts w:ascii="Calibri"/>
                <w:sz w:val="20"/>
              </w:rPr>
              <w:t>Class</w:t>
            </w:r>
            <w:r>
              <w:rPr>
                <w:rFonts w:ascii="Calibri"/>
                <w:spacing w:val="-1"/>
                <w:sz w:val="20"/>
              </w:rPr>
              <w:t xml:space="preserve"> </w:t>
            </w:r>
            <w:r>
              <w:rPr>
                <w:rFonts w:ascii="Calibri"/>
                <w:sz w:val="20"/>
              </w:rPr>
              <w:t>XII</w:t>
            </w:r>
          </w:p>
        </w:tc>
        <w:tc>
          <w:tcPr>
            <w:tcW w:w="2430" w:type="dxa"/>
          </w:tcPr>
          <w:p w14:paraId="13324B64" w14:textId="073E6AC5" w:rsidR="00AC7BDB" w:rsidRDefault="00F916E7">
            <w:pPr>
              <w:pStyle w:val="TableParagraph"/>
              <w:spacing w:line="241" w:lineRule="exact"/>
              <w:ind w:left="367" w:right="352"/>
              <w:jc w:val="center"/>
              <w:rPr>
                <w:rFonts w:ascii="Calibri"/>
                <w:sz w:val="20"/>
              </w:rPr>
            </w:pPr>
            <w:r>
              <w:rPr>
                <w:rFonts w:ascii="Calibri"/>
                <w:sz w:val="20"/>
              </w:rPr>
              <w:t>May 2020-May 2021</w:t>
            </w:r>
          </w:p>
        </w:tc>
        <w:tc>
          <w:tcPr>
            <w:tcW w:w="4504" w:type="dxa"/>
          </w:tcPr>
          <w:p w14:paraId="0B82FD1E" w14:textId="77777777" w:rsidR="00AC7BDB" w:rsidRDefault="00000000">
            <w:pPr>
              <w:pStyle w:val="TableParagraph"/>
              <w:spacing w:line="241" w:lineRule="exact"/>
              <w:ind w:left="642" w:right="631"/>
              <w:jc w:val="center"/>
              <w:rPr>
                <w:rFonts w:ascii="Calibri"/>
                <w:sz w:val="20"/>
              </w:rPr>
            </w:pPr>
            <w:r>
              <w:rPr>
                <w:rFonts w:ascii="Calibri"/>
                <w:sz w:val="20"/>
              </w:rPr>
              <w:t>Reliance</w:t>
            </w:r>
            <w:r>
              <w:rPr>
                <w:rFonts w:ascii="Calibri"/>
                <w:spacing w:val="-5"/>
                <w:sz w:val="20"/>
              </w:rPr>
              <w:t xml:space="preserve"> </w:t>
            </w:r>
            <w:r>
              <w:rPr>
                <w:rFonts w:ascii="Calibri"/>
                <w:sz w:val="20"/>
              </w:rPr>
              <w:t>Foundation School</w:t>
            </w:r>
            <w:r>
              <w:rPr>
                <w:rFonts w:ascii="Calibri"/>
                <w:spacing w:val="-3"/>
                <w:sz w:val="20"/>
              </w:rPr>
              <w:t xml:space="preserve"> </w:t>
            </w:r>
            <w:r>
              <w:rPr>
                <w:rFonts w:ascii="Calibri"/>
                <w:sz w:val="20"/>
              </w:rPr>
              <w:t>Nagothane</w:t>
            </w:r>
          </w:p>
        </w:tc>
        <w:tc>
          <w:tcPr>
            <w:tcW w:w="2142" w:type="dxa"/>
          </w:tcPr>
          <w:p w14:paraId="3B352DCF" w14:textId="77777777" w:rsidR="00AC7BDB" w:rsidRDefault="00000000">
            <w:pPr>
              <w:pStyle w:val="TableParagraph"/>
              <w:spacing w:line="241" w:lineRule="exact"/>
              <w:ind w:left="304" w:right="304"/>
              <w:jc w:val="center"/>
              <w:rPr>
                <w:rFonts w:ascii="Calibri"/>
                <w:sz w:val="20"/>
              </w:rPr>
            </w:pPr>
            <w:r>
              <w:rPr>
                <w:rFonts w:ascii="Calibri"/>
                <w:sz w:val="20"/>
              </w:rPr>
              <w:t>85.2%</w:t>
            </w:r>
          </w:p>
        </w:tc>
      </w:tr>
      <w:tr w:rsidR="00AC7BDB" w14:paraId="5782570D" w14:textId="77777777">
        <w:trPr>
          <w:trHeight w:val="277"/>
        </w:trPr>
        <w:tc>
          <w:tcPr>
            <w:tcW w:w="1527" w:type="dxa"/>
            <w:shd w:val="clear" w:color="auto" w:fill="D9D9D9"/>
          </w:tcPr>
          <w:p w14:paraId="4C06AC5A" w14:textId="77777777" w:rsidR="00AC7BDB" w:rsidRDefault="00000000">
            <w:pPr>
              <w:pStyle w:val="TableParagraph"/>
              <w:spacing w:line="241" w:lineRule="exact"/>
              <w:ind w:left="413" w:right="406"/>
              <w:jc w:val="center"/>
              <w:rPr>
                <w:rFonts w:ascii="Calibri"/>
                <w:sz w:val="20"/>
              </w:rPr>
            </w:pPr>
            <w:r>
              <w:rPr>
                <w:rFonts w:ascii="Calibri"/>
                <w:sz w:val="20"/>
              </w:rPr>
              <w:t>Class X</w:t>
            </w:r>
          </w:p>
        </w:tc>
        <w:tc>
          <w:tcPr>
            <w:tcW w:w="2430" w:type="dxa"/>
          </w:tcPr>
          <w:p w14:paraId="370ED65C" w14:textId="574808FC" w:rsidR="00AC7BDB" w:rsidRDefault="00000000" w:rsidP="00F916E7">
            <w:pPr>
              <w:pStyle w:val="TableParagraph"/>
              <w:spacing w:line="241" w:lineRule="exact"/>
              <w:ind w:left="367" w:right="352"/>
              <w:rPr>
                <w:rFonts w:ascii="Calibri"/>
                <w:sz w:val="20"/>
              </w:rPr>
            </w:pPr>
            <w:r>
              <w:rPr>
                <w:rFonts w:ascii="Calibri"/>
                <w:sz w:val="20"/>
              </w:rPr>
              <w:t>May</w:t>
            </w:r>
            <w:r w:rsidR="00F916E7">
              <w:rPr>
                <w:rFonts w:ascii="Calibri"/>
                <w:spacing w:val="3"/>
                <w:sz w:val="20"/>
              </w:rPr>
              <w:t xml:space="preserve"> 2018-May2019</w:t>
            </w:r>
          </w:p>
        </w:tc>
        <w:tc>
          <w:tcPr>
            <w:tcW w:w="4504" w:type="dxa"/>
          </w:tcPr>
          <w:p w14:paraId="4F4253D9" w14:textId="77777777" w:rsidR="00AC7BDB" w:rsidRDefault="00000000">
            <w:pPr>
              <w:pStyle w:val="TableParagraph"/>
              <w:spacing w:line="241" w:lineRule="exact"/>
              <w:ind w:left="642" w:right="631"/>
              <w:jc w:val="center"/>
              <w:rPr>
                <w:rFonts w:ascii="Calibri"/>
                <w:sz w:val="20"/>
              </w:rPr>
            </w:pPr>
            <w:r>
              <w:rPr>
                <w:rFonts w:ascii="Calibri"/>
                <w:sz w:val="20"/>
              </w:rPr>
              <w:t>Reliance</w:t>
            </w:r>
            <w:r>
              <w:rPr>
                <w:rFonts w:ascii="Calibri"/>
                <w:spacing w:val="-5"/>
                <w:sz w:val="20"/>
              </w:rPr>
              <w:t xml:space="preserve"> </w:t>
            </w:r>
            <w:r>
              <w:rPr>
                <w:rFonts w:ascii="Calibri"/>
                <w:sz w:val="20"/>
              </w:rPr>
              <w:t>Foundation School</w:t>
            </w:r>
            <w:r>
              <w:rPr>
                <w:rFonts w:ascii="Calibri"/>
                <w:spacing w:val="-3"/>
                <w:sz w:val="20"/>
              </w:rPr>
              <w:t xml:space="preserve"> </w:t>
            </w:r>
            <w:r>
              <w:rPr>
                <w:rFonts w:ascii="Calibri"/>
                <w:sz w:val="20"/>
              </w:rPr>
              <w:t>Nagothane</w:t>
            </w:r>
          </w:p>
        </w:tc>
        <w:tc>
          <w:tcPr>
            <w:tcW w:w="2142" w:type="dxa"/>
          </w:tcPr>
          <w:p w14:paraId="3E979029" w14:textId="77777777" w:rsidR="00AC7BDB" w:rsidRDefault="00000000">
            <w:pPr>
              <w:pStyle w:val="TableParagraph"/>
              <w:spacing w:line="241" w:lineRule="exact"/>
              <w:ind w:left="304" w:right="304"/>
              <w:jc w:val="center"/>
              <w:rPr>
                <w:rFonts w:ascii="Calibri"/>
                <w:sz w:val="20"/>
              </w:rPr>
            </w:pPr>
            <w:r>
              <w:rPr>
                <w:rFonts w:ascii="Calibri"/>
                <w:sz w:val="20"/>
              </w:rPr>
              <w:t>83.6%</w:t>
            </w:r>
          </w:p>
        </w:tc>
      </w:tr>
    </w:tbl>
    <w:p w14:paraId="3E52659D" w14:textId="77777777" w:rsidR="00AC7BDB" w:rsidRDefault="00AC7BDB">
      <w:pPr>
        <w:pStyle w:val="BodyText"/>
        <w:spacing w:after="1"/>
        <w:rPr>
          <w:sz w:val="25"/>
        </w:rPr>
      </w:pPr>
    </w:p>
    <w:p w14:paraId="7A111458" w14:textId="77777777" w:rsidR="00AC7BDB" w:rsidRDefault="00AC7BDB">
      <w:pPr>
        <w:pStyle w:val="BodyText"/>
        <w:spacing w:before="9" w:after="1"/>
        <w:rPr>
          <w:sz w:val="22"/>
        </w:rPr>
      </w:pPr>
    </w:p>
    <w:tbl>
      <w:tblPr>
        <w:tblW w:w="0" w:type="auto"/>
        <w:tblInd w:w="27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78"/>
        <w:gridCol w:w="8634"/>
      </w:tblGrid>
      <w:tr w:rsidR="00AC7BDB" w14:paraId="36F2CB9D" w14:textId="77777777">
        <w:trPr>
          <w:trHeight w:val="244"/>
        </w:trPr>
        <w:tc>
          <w:tcPr>
            <w:tcW w:w="1978" w:type="dxa"/>
            <w:shd w:val="clear" w:color="auto" w:fill="D9D9D9"/>
          </w:tcPr>
          <w:p w14:paraId="1A0C1398" w14:textId="77777777" w:rsidR="00A967A1" w:rsidRDefault="00A967A1">
            <w:pPr>
              <w:pStyle w:val="TableParagraph"/>
              <w:spacing w:before="1" w:line="223" w:lineRule="exact"/>
              <w:ind w:right="138"/>
              <w:jc w:val="right"/>
              <w:rPr>
                <w:rFonts w:ascii="Calibri"/>
                <w:b/>
                <w:sz w:val="20"/>
              </w:rPr>
            </w:pPr>
          </w:p>
          <w:p w14:paraId="465AF351" w14:textId="77777777" w:rsidR="00AC7BDB" w:rsidRDefault="00000000">
            <w:pPr>
              <w:pStyle w:val="TableParagraph"/>
              <w:spacing w:before="1" w:line="223" w:lineRule="exact"/>
              <w:ind w:right="138"/>
              <w:jc w:val="right"/>
              <w:rPr>
                <w:rFonts w:ascii="Calibri"/>
                <w:b/>
                <w:sz w:val="20"/>
              </w:rPr>
            </w:pPr>
            <w:r>
              <w:rPr>
                <w:rFonts w:ascii="Calibri"/>
                <w:b/>
                <w:sz w:val="20"/>
              </w:rPr>
              <w:t>ACADEMIC</w:t>
            </w:r>
            <w:r>
              <w:rPr>
                <w:rFonts w:ascii="Calibri"/>
                <w:b/>
                <w:spacing w:val="-3"/>
                <w:sz w:val="20"/>
              </w:rPr>
              <w:t xml:space="preserve"> </w:t>
            </w:r>
            <w:r>
              <w:rPr>
                <w:rFonts w:ascii="Calibri"/>
                <w:b/>
                <w:sz w:val="20"/>
              </w:rPr>
              <w:t>PROJECTS</w:t>
            </w:r>
          </w:p>
          <w:p w14:paraId="7C466BC7" w14:textId="5DE0F461" w:rsidR="00A967A1" w:rsidRDefault="00A967A1">
            <w:pPr>
              <w:pStyle w:val="TableParagraph"/>
              <w:spacing w:before="1" w:line="223" w:lineRule="exact"/>
              <w:ind w:right="138"/>
              <w:jc w:val="right"/>
              <w:rPr>
                <w:rFonts w:ascii="Calibri"/>
                <w:b/>
                <w:sz w:val="20"/>
              </w:rPr>
            </w:pPr>
          </w:p>
        </w:tc>
        <w:tc>
          <w:tcPr>
            <w:tcW w:w="8634" w:type="dxa"/>
            <w:shd w:val="clear" w:color="auto" w:fill="D9D9D9"/>
          </w:tcPr>
          <w:p w14:paraId="2574A411" w14:textId="77777777" w:rsidR="00AC7BDB" w:rsidRPr="00E378E0" w:rsidRDefault="00AC7BDB" w:rsidP="00F916E7">
            <w:pPr>
              <w:pStyle w:val="TableParagraph"/>
              <w:rPr>
                <w:sz w:val="16"/>
              </w:rPr>
            </w:pPr>
          </w:p>
          <w:p w14:paraId="1783FEE2" w14:textId="77777777" w:rsidR="0033489B" w:rsidRPr="00E378E0" w:rsidRDefault="0033489B" w:rsidP="00F916E7">
            <w:pPr>
              <w:pStyle w:val="TableParagraph"/>
              <w:rPr>
                <w:sz w:val="16"/>
              </w:rPr>
            </w:pPr>
          </w:p>
          <w:p w14:paraId="34A19C37" w14:textId="77777777" w:rsidR="0033489B" w:rsidRPr="00E378E0" w:rsidRDefault="0033489B" w:rsidP="00F916E7">
            <w:pPr>
              <w:pStyle w:val="TableParagraph"/>
              <w:rPr>
                <w:sz w:val="16"/>
              </w:rPr>
            </w:pPr>
          </w:p>
        </w:tc>
      </w:tr>
      <w:tr w:rsidR="00AC7BDB" w14:paraId="6DE72984" w14:textId="77777777">
        <w:trPr>
          <w:trHeight w:val="690"/>
        </w:trPr>
        <w:tc>
          <w:tcPr>
            <w:tcW w:w="1978" w:type="dxa"/>
            <w:tcBorders>
              <w:bottom w:val="nil"/>
            </w:tcBorders>
            <w:shd w:val="clear" w:color="auto" w:fill="D9D9D9"/>
          </w:tcPr>
          <w:p w14:paraId="6EE3ED3E" w14:textId="77777777" w:rsidR="00AC7BDB" w:rsidRDefault="00AC7BDB">
            <w:pPr>
              <w:pStyle w:val="TableParagraph"/>
              <w:rPr>
                <w:sz w:val="18"/>
              </w:rPr>
            </w:pPr>
          </w:p>
          <w:p w14:paraId="6A70D0CC" w14:textId="77777777" w:rsidR="00E378E0" w:rsidRDefault="00E378E0">
            <w:pPr>
              <w:pStyle w:val="TableParagraph"/>
              <w:rPr>
                <w:sz w:val="18"/>
              </w:rPr>
            </w:pPr>
          </w:p>
          <w:p w14:paraId="13B5F051" w14:textId="77777777" w:rsidR="00E378E0" w:rsidRDefault="00E378E0">
            <w:pPr>
              <w:pStyle w:val="TableParagraph"/>
              <w:rPr>
                <w:sz w:val="18"/>
              </w:rPr>
            </w:pPr>
          </w:p>
          <w:p w14:paraId="7EF43E3C" w14:textId="77777777" w:rsidR="00E378E0" w:rsidRDefault="00E378E0">
            <w:pPr>
              <w:pStyle w:val="TableParagraph"/>
              <w:rPr>
                <w:sz w:val="18"/>
              </w:rPr>
            </w:pPr>
          </w:p>
          <w:p w14:paraId="748E4518" w14:textId="77777777" w:rsidR="00E378E0" w:rsidRDefault="00E378E0">
            <w:pPr>
              <w:pStyle w:val="TableParagraph"/>
              <w:rPr>
                <w:sz w:val="18"/>
              </w:rPr>
            </w:pPr>
          </w:p>
          <w:p w14:paraId="6EF68E45" w14:textId="77777777" w:rsidR="00E378E0" w:rsidRDefault="00E378E0">
            <w:pPr>
              <w:pStyle w:val="TableParagraph"/>
              <w:rPr>
                <w:sz w:val="18"/>
              </w:rPr>
            </w:pPr>
          </w:p>
          <w:p w14:paraId="2086F455" w14:textId="77777777" w:rsidR="00E378E0" w:rsidRDefault="00E378E0">
            <w:pPr>
              <w:pStyle w:val="TableParagraph"/>
              <w:rPr>
                <w:sz w:val="18"/>
              </w:rPr>
            </w:pPr>
          </w:p>
          <w:p w14:paraId="75E8CC7F" w14:textId="77777777" w:rsidR="00E378E0" w:rsidRDefault="00E378E0">
            <w:pPr>
              <w:pStyle w:val="TableParagraph"/>
              <w:rPr>
                <w:sz w:val="18"/>
              </w:rPr>
            </w:pPr>
          </w:p>
          <w:p w14:paraId="5EC0DECC" w14:textId="77777777" w:rsidR="00E378E0" w:rsidRDefault="00E378E0">
            <w:pPr>
              <w:pStyle w:val="TableParagraph"/>
              <w:rPr>
                <w:sz w:val="18"/>
              </w:rPr>
            </w:pPr>
          </w:p>
          <w:p w14:paraId="599A4D03" w14:textId="77777777" w:rsidR="00E378E0" w:rsidRDefault="00E378E0">
            <w:pPr>
              <w:pStyle w:val="TableParagraph"/>
              <w:rPr>
                <w:sz w:val="18"/>
              </w:rPr>
            </w:pPr>
          </w:p>
          <w:p w14:paraId="01FB60FD" w14:textId="77777777" w:rsidR="00E378E0" w:rsidRDefault="00E378E0">
            <w:pPr>
              <w:pStyle w:val="TableParagraph"/>
              <w:rPr>
                <w:sz w:val="18"/>
              </w:rPr>
            </w:pPr>
          </w:p>
          <w:p w14:paraId="66E84543" w14:textId="77777777" w:rsidR="00E378E0" w:rsidRDefault="00E378E0">
            <w:pPr>
              <w:pStyle w:val="TableParagraph"/>
              <w:rPr>
                <w:sz w:val="18"/>
              </w:rPr>
            </w:pPr>
          </w:p>
          <w:p w14:paraId="79E7F4D5" w14:textId="1B9A522E" w:rsidR="00E378E0" w:rsidRPr="00E378E0" w:rsidRDefault="00E378E0" w:rsidP="00E378E0">
            <w:pPr>
              <w:pStyle w:val="TableParagraph"/>
              <w:jc w:val="center"/>
              <w:rPr>
                <w:b/>
                <w:bCs/>
                <w:sz w:val="18"/>
              </w:rPr>
            </w:pPr>
            <w:r>
              <w:rPr>
                <w:b/>
                <w:bCs/>
                <w:sz w:val="18"/>
              </w:rPr>
              <w:t>NUTRICIN</w:t>
            </w:r>
          </w:p>
          <w:p w14:paraId="25689205" w14:textId="77777777" w:rsidR="00E378E0" w:rsidRDefault="00E378E0">
            <w:pPr>
              <w:pStyle w:val="TableParagraph"/>
              <w:rPr>
                <w:sz w:val="18"/>
              </w:rPr>
            </w:pPr>
          </w:p>
          <w:p w14:paraId="745259F8" w14:textId="77777777" w:rsidR="00E378E0" w:rsidRDefault="00E378E0">
            <w:pPr>
              <w:pStyle w:val="TableParagraph"/>
              <w:rPr>
                <w:sz w:val="18"/>
              </w:rPr>
            </w:pPr>
          </w:p>
          <w:p w14:paraId="733B5730" w14:textId="77777777" w:rsidR="00E378E0" w:rsidRDefault="00E378E0">
            <w:pPr>
              <w:pStyle w:val="TableParagraph"/>
              <w:rPr>
                <w:sz w:val="18"/>
              </w:rPr>
            </w:pPr>
          </w:p>
          <w:p w14:paraId="20A237C7" w14:textId="77777777" w:rsidR="00E378E0" w:rsidRDefault="00E378E0">
            <w:pPr>
              <w:pStyle w:val="TableParagraph"/>
              <w:rPr>
                <w:sz w:val="18"/>
              </w:rPr>
            </w:pPr>
          </w:p>
          <w:p w14:paraId="33F3FB82" w14:textId="77777777" w:rsidR="00E378E0" w:rsidRDefault="00E378E0">
            <w:pPr>
              <w:pStyle w:val="TableParagraph"/>
              <w:rPr>
                <w:sz w:val="18"/>
              </w:rPr>
            </w:pPr>
          </w:p>
          <w:p w14:paraId="1B7A1383" w14:textId="77777777" w:rsidR="00E378E0" w:rsidRDefault="00E378E0">
            <w:pPr>
              <w:pStyle w:val="TableParagraph"/>
              <w:rPr>
                <w:sz w:val="18"/>
              </w:rPr>
            </w:pPr>
          </w:p>
        </w:tc>
        <w:tc>
          <w:tcPr>
            <w:tcW w:w="8634" w:type="dxa"/>
            <w:tcBorders>
              <w:bottom w:val="nil"/>
            </w:tcBorders>
          </w:tcPr>
          <w:p w14:paraId="354B5B63" w14:textId="77777777" w:rsidR="00AC7BDB" w:rsidRPr="00E378E0" w:rsidRDefault="00AC7BDB" w:rsidP="00F916E7">
            <w:pPr>
              <w:pStyle w:val="TableParagraph"/>
              <w:rPr>
                <w:rFonts w:ascii="Calibri"/>
                <w:sz w:val="16"/>
              </w:rPr>
            </w:pPr>
          </w:p>
          <w:p w14:paraId="27A0ABFF" w14:textId="77777777" w:rsidR="00E378E0" w:rsidRPr="00E378E0" w:rsidRDefault="00E378E0" w:rsidP="00F916E7">
            <w:pPr>
              <w:pStyle w:val="TableParagraph"/>
              <w:numPr>
                <w:ilvl w:val="0"/>
                <w:numId w:val="75"/>
              </w:numPr>
              <w:tabs>
                <w:tab w:val="left" w:pos="537"/>
                <w:tab w:val="left" w:pos="538"/>
              </w:tabs>
              <w:spacing w:before="188"/>
              <w:rPr>
                <w:sz w:val="16"/>
              </w:rPr>
            </w:pPr>
            <w:r w:rsidRPr="00E378E0">
              <w:rPr>
                <w:sz w:val="16"/>
              </w:rPr>
              <w:t>Project: House Price Prediction System</w:t>
            </w:r>
          </w:p>
          <w:p w14:paraId="59F311CE" w14:textId="77777777" w:rsidR="00E378E0" w:rsidRPr="00E378E0" w:rsidRDefault="00E378E0" w:rsidP="00F916E7">
            <w:pPr>
              <w:pStyle w:val="TableParagraph"/>
              <w:numPr>
                <w:ilvl w:val="0"/>
                <w:numId w:val="75"/>
              </w:numPr>
              <w:tabs>
                <w:tab w:val="left" w:pos="537"/>
                <w:tab w:val="left" w:pos="538"/>
              </w:tabs>
              <w:spacing w:before="188"/>
              <w:rPr>
                <w:sz w:val="16"/>
              </w:rPr>
            </w:pPr>
            <w:r w:rsidRPr="00E378E0">
              <w:rPr>
                <w:sz w:val="16"/>
              </w:rPr>
              <w:t>Role: Web Developer</w:t>
            </w:r>
          </w:p>
          <w:p w14:paraId="5CFEE034" w14:textId="77777777" w:rsidR="00E378E0" w:rsidRPr="00E378E0" w:rsidRDefault="00E378E0" w:rsidP="00F916E7">
            <w:pPr>
              <w:pStyle w:val="TableParagraph"/>
              <w:numPr>
                <w:ilvl w:val="0"/>
                <w:numId w:val="75"/>
              </w:numPr>
              <w:tabs>
                <w:tab w:val="left" w:pos="537"/>
                <w:tab w:val="left" w:pos="538"/>
              </w:tabs>
              <w:spacing w:before="188"/>
              <w:rPr>
                <w:sz w:val="16"/>
              </w:rPr>
            </w:pPr>
            <w:r w:rsidRPr="00E378E0">
              <w:rPr>
                <w:sz w:val="16"/>
              </w:rPr>
              <w:t>Duration: 3 months</w:t>
            </w:r>
          </w:p>
          <w:p w14:paraId="38EC18F6" w14:textId="77777777" w:rsidR="00E378E0" w:rsidRPr="00E378E0" w:rsidRDefault="00E378E0" w:rsidP="00F916E7">
            <w:pPr>
              <w:pStyle w:val="TableParagraph"/>
              <w:numPr>
                <w:ilvl w:val="0"/>
                <w:numId w:val="75"/>
              </w:numPr>
              <w:tabs>
                <w:tab w:val="left" w:pos="537"/>
                <w:tab w:val="left" w:pos="538"/>
              </w:tabs>
              <w:spacing w:before="188"/>
              <w:rPr>
                <w:sz w:val="16"/>
              </w:rPr>
            </w:pPr>
            <w:r w:rsidRPr="00E378E0">
              <w:rPr>
                <w:sz w:val="16"/>
              </w:rPr>
              <w:t>Tech Stack Used: HTML, CSS, JavaScript, MySQL, PHP, APIs</w:t>
            </w:r>
          </w:p>
          <w:p w14:paraId="548668B0" w14:textId="77777777" w:rsidR="00E378E0" w:rsidRPr="00E378E0" w:rsidRDefault="00E378E0" w:rsidP="00F916E7">
            <w:pPr>
              <w:pStyle w:val="TableParagraph"/>
              <w:numPr>
                <w:ilvl w:val="0"/>
                <w:numId w:val="75"/>
              </w:numPr>
              <w:tabs>
                <w:tab w:val="left" w:pos="537"/>
                <w:tab w:val="left" w:pos="538"/>
              </w:tabs>
              <w:spacing w:before="188"/>
              <w:rPr>
                <w:sz w:val="16"/>
              </w:rPr>
            </w:pPr>
            <w:r w:rsidRPr="00E378E0">
              <w:rPr>
                <w:sz w:val="16"/>
              </w:rPr>
              <w:t>Number of Members: 1</w:t>
            </w:r>
          </w:p>
          <w:p w14:paraId="672C43EC" w14:textId="77777777" w:rsidR="004D729C" w:rsidRPr="004D729C" w:rsidRDefault="004D729C" w:rsidP="004D729C">
            <w:pPr>
              <w:pStyle w:val="TableParagraph"/>
              <w:numPr>
                <w:ilvl w:val="0"/>
                <w:numId w:val="75"/>
              </w:numPr>
              <w:tabs>
                <w:tab w:val="left" w:pos="537"/>
                <w:tab w:val="left" w:pos="538"/>
              </w:tabs>
              <w:spacing w:before="188"/>
              <w:rPr>
                <w:sz w:val="16"/>
              </w:rPr>
            </w:pPr>
            <w:r w:rsidRPr="004D729C">
              <w:rPr>
                <w:sz w:val="16"/>
              </w:rPr>
              <w:t>Task:</w:t>
            </w:r>
          </w:p>
          <w:p w14:paraId="2836A3DB" w14:textId="77777777" w:rsidR="004D729C" w:rsidRPr="004D729C" w:rsidRDefault="004D729C" w:rsidP="004D729C">
            <w:pPr>
              <w:pStyle w:val="TableParagraph"/>
              <w:tabs>
                <w:tab w:val="left" w:pos="537"/>
                <w:tab w:val="left" w:pos="538"/>
              </w:tabs>
              <w:spacing w:before="188"/>
              <w:ind w:left="1257"/>
              <w:rPr>
                <w:sz w:val="16"/>
              </w:rPr>
            </w:pPr>
            <w:r w:rsidRPr="004D729C">
              <w:rPr>
                <w:sz w:val="16"/>
              </w:rPr>
              <w:t>Developed a system that takes user inputs as symptoms.</w:t>
            </w:r>
          </w:p>
          <w:p w14:paraId="5338CA58" w14:textId="77777777" w:rsidR="004D729C" w:rsidRPr="004D729C" w:rsidRDefault="004D729C" w:rsidP="004D729C">
            <w:pPr>
              <w:pStyle w:val="TableParagraph"/>
              <w:tabs>
                <w:tab w:val="left" w:pos="537"/>
                <w:tab w:val="left" w:pos="538"/>
              </w:tabs>
              <w:spacing w:before="188"/>
              <w:ind w:left="1257"/>
              <w:rPr>
                <w:sz w:val="16"/>
              </w:rPr>
            </w:pPr>
            <w:r w:rsidRPr="004D729C">
              <w:rPr>
                <w:sz w:val="16"/>
              </w:rPr>
              <w:t>Users can enter various symptoms they are experiencing.</w:t>
            </w:r>
          </w:p>
          <w:p w14:paraId="44B77E3D" w14:textId="77777777" w:rsidR="004D729C" w:rsidRPr="004D729C" w:rsidRDefault="004D729C" w:rsidP="004D729C">
            <w:pPr>
              <w:pStyle w:val="TableParagraph"/>
              <w:tabs>
                <w:tab w:val="left" w:pos="537"/>
                <w:tab w:val="left" w:pos="538"/>
              </w:tabs>
              <w:spacing w:before="188"/>
              <w:ind w:left="1257"/>
              <w:rPr>
                <w:sz w:val="16"/>
              </w:rPr>
            </w:pPr>
            <w:r w:rsidRPr="004D729C">
              <w:rPr>
                <w:sz w:val="16"/>
              </w:rPr>
              <w:t>The system analyzes the input and provides possible diseases and suggested cures.</w:t>
            </w:r>
          </w:p>
          <w:p w14:paraId="268AC682" w14:textId="3AC316E1" w:rsidR="004D729C" w:rsidRPr="004D729C" w:rsidRDefault="004D729C" w:rsidP="004D729C">
            <w:pPr>
              <w:pStyle w:val="TableParagraph"/>
              <w:tabs>
                <w:tab w:val="left" w:pos="537"/>
                <w:tab w:val="left" w:pos="538"/>
              </w:tabs>
              <w:spacing w:before="188"/>
              <w:ind w:left="1257"/>
              <w:rPr>
                <w:sz w:val="16"/>
              </w:rPr>
            </w:pPr>
            <w:r w:rsidRPr="004D729C">
              <w:rPr>
                <w:sz w:val="16"/>
              </w:rPr>
              <w:t>Implemented APIs to fetch medical information and ensure accurate results.</w:t>
            </w:r>
            <w:r>
              <w:rPr>
                <w:sz w:val="16"/>
              </w:rPr>
              <w:t xml:space="preserve"> </w:t>
            </w:r>
            <w:r w:rsidRPr="004D729C">
              <w:rPr>
                <w:sz w:val="16"/>
              </w:rPr>
              <w:t>Designed a user-friendly interface to enhance user experience.</w:t>
            </w:r>
          </w:p>
          <w:p w14:paraId="26FDB3CB" w14:textId="7CB104F2" w:rsidR="00E378E0" w:rsidRPr="00E378E0" w:rsidRDefault="00E378E0" w:rsidP="00F916E7">
            <w:pPr>
              <w:pStyle w:val="TableParagraph"/>
              <w:tabs>
                <w:tab w:val="left" w:pos="537"/>
                <w:tab w:val="left" w:pos="538"/>
              </w:tabs>
              <w:spacing w:before="188"/>
              <w:ind w:left="1257"/>
              <w:rPr>
                <w:sz w:val="16"/>
              </w:rPr>
            </w:pPr>
          </w:p>
        </w:tc>
      </w:tr>
      <w:tr w:rsidR="00AC7BDB" w14:paraId="56C75545" w14:textId="77777777">
        <w:trPr>
          <w:trHeight w:val="445"/>
        </w:trPr>
        <w:tc>
          <w:tcPr>
            <w:tcW w:w="1978" w:type="dxa"/>
            <w:tcBorders>
              <w:bottom w:val="nil"/>
            </w:tcBorders>
            <w:shd w:val="clear" w:color="auto" w:fill="D9D9D9"/>
          </w:tcPr>
          <w:p w14:paraId="219E80C7" w14:textId="77777777" w:rsidR="00E378E0" w:rsidRDefault="00E378E0" w:rsidP="00E378E0">
            <w:pPr>
              <w:pStyle w:val="TableParagraph"/>
              <w:jc w:val="center"/>
              <w:rPr>
                <w:b/>
                <w:bCs/>
                <w:sz w:val="18"/>
              </w:rPr>
            </w:pPr>
          </w:p>
          <w:p w14:paraId="33C02311" w14:textId="77777777" w:rsidR="00E378E0" w:rsidRDefault="00E378E0" w:rsidP="00E378E0">
            <w:pPr>
              <w:pStyle w:val="TableParagraph"/>
              <w:jc w:val="center"/>
              <w:rPr>
                <w:b/>
                <w:bCs/>
                <w:sz w:val="18"/>
              </w:rPr>
            </w:pPr>
          </w:p>
          <w:p w14:paraId="4FB5C88F" w14:textId="77777777" w:rsidR="00E378E0" w:rsidRDefault="00E378E0" w:rsidP="00E378E0">
            <w:pPr>
              <w:pStyle w:val="TableParagraph"/>
              <w:jc w:val="center"/>
              <w:rPr>
                <w:b/>
                <w:bCs/>
                <w:sz w:val="18"/>
              </w:rPr>
            </w:pPr>
          </w:p>
          <w:p w14:paraId="0F516CA5" w14:textId="77777777" w:rsidR="00E378E0" w:rsidRDefault="00E378E0" w:rsidP="00E378E0">
            <w:pPr>
              <w:pStyle w:val="TableParagraph"/>
              <w:jc w:val="center"/>
              <w:rPr>
                <w:b/>
                <w:bCs/>
                <w:sz w:val="18"/>
              </w:rPr>
            </w:pPr>
          </w:p>
          <w:p w14:paraId="3E56767E" w14:textId="77777777" w:rsidR="00E378E0" w:rsidRDefault="00E378E0" w:rsidP="00E378E0">
            <w:pPr>
              <w:pStyle w:val="TableParagraph"/>
              <w:jc w:val="center"/>
              <w:rPr>
                <w:b/>
                <w:bCs/>
                <w:sz w:val="18"/>
              </w:rPr>
            </w:pPr>
          </w:p>
          <w:p w14:paraId="796010E1" w14:textId="77777777" w:rsidR="00E378E0" w:rsidRDefault="00E378E0" w:rsidP="00E378E0">
            <w:pPr>
              <w:pStyle w:val="TableParagraph"/>
              <w:jc w:val="center"/>
              <w:rPr>
                <w:b/>
                <w:bCs/>
                <w:sz w:val="18"/>
              </w:rPr>
            </w:pPr>
          </w:p>
          <w:p w14:paraId="13C0AC98" w14:textId="77777777" w:rsidR="00E378E0" w:rsidRDefault="00E378E0" w:rsidP="00E378E0">
            <w:pPr>
              <w:pStyle w:val="TableParagraph"/>
              <w:jc w:val="center"/>
              <w:rPr>
                <w:b/>
                <w:bCs/>
                <w:sz w:val="18"/>
              </w:rPr>
            </w:pPr>
          </w:p>
          <w:p w14:paraId="4F2DAA90" w14:textId="77777777" w:rsidR="00E378E0" w:rsidRDefault="00E378E0" w:rsidP="00E378E0">
            <w:pPr>
              <w:pStyle w:val="TableParagraph"/>
              <w:jc w:val="center"/>
              <w:rPr>
                <w:b/>
                <w:bCs/>
                <w:sz w:val="18"/>
              </w:rPr>
            </w:pPr>
          </w:p>
          <w:p w14:paraId="4925A6C6" w14:textId="77777777" w:rsidR="00E378E0" w:rsidRDefault="00E378E0" w:rsidP="00E378E0">
            <w:pPr>
              <w:pStyle w:val="TableParagraph"/>
              <w:jc w:val="center"/>
              <w:rPr>
                <w:b/>
                <w:bCs/>
                <w:sz w:val="18"/>
              </w:rPr>
            </w:pPr>
          </w:p>
          <w:p w14:paraId="5BEB5015" w14:textId="77777777" w:rsidR="00E378E0" w:rsidRDefault="00E378E0" w:rsidP="00E378E0">
            <w:pPr>
              <w:pStyle w:val="TableParagraph"/>
              <w:jc w:val="center"/>
              <w:rPr>
                <w:b/>
                <w:bCs/>
                <w:sz w:val="18"/>
              </w:rPr>
            </w:pPr>
          </w:p>
          <w:p w14:paraId="6A460A77" w14:textId="77777777" w:rsidR="00E378E0" w:rsidRDefault="00E378E0" w:rsidP="00E378E0">
            <w:pPr>
              <w:pStyle w:val="TableParagraph"/>
              <w:jc w:val="center"/>
              <w:rPr>
                <w:b/>
                <w:bCs/>
                <w:sz w:val="18"/>
              </w:rPr>
            </w:pPr>
          </w:p>
          <w:p w14:paraId="32E3C959" w14:textId="6D6C2EA3" w:rsidR="00AC7BDB" w:rsidRPr="00E378E0" w:rsidRDefault="00E378E0" w:rsidP="00E378E0">
            <w:pPr>
              <w:pStyle w:val="TableParagraph"/>
              <w:jc w:val="center"/>
              <w:rPr>
                <w:b/>
                <w:bCs/>
                <w:sz w:val="18"/>
              </w:rPr>
            </w:pPr>
            <w:r>
              <w:rPr>
                <w:b/>
                <w:bCs/>
                <w:sz w:val="18"/>
              </w:rPr>
              <w:t>BRICKAGE</w:t>
            </w:r>
          </w:p>
        </w:tc>
        <w:tc>
          <w:tcPr>
            <w:tcW w:w="8634" w:type="dxa"/>
            <w:tcBorders>
              <w:bottom w:val="nil"/>
            </w:tcBorders>
          </w:tcPr>
          <w:p w14:paraId="66ED47EC" w14:textId="77777777" w:rsidR="00E378E0" w:rsidRPr="00E378E0" w:rsidRDefault="00E378E0" w:rsidP="004D729C">
            <w:pPr>
              <w:pStyle w:val="TableParagraph"/>
              <w:tabs>
                <w:tab w:val="left" w:pos="537"/>
                <w:tab w:val="left" w:pos="538"/>
              </w:tabs>
              <w:spacing w:before="1"/>
              <w:rPr>
                <w:sz w:val="16"/>
              </w:rPr>
            </w:pPr>
          </w:p>
          <w:p w14:paraId="44BE60AF" w14:textId="2126C200" w:rsidR="00E378E0" w:rsidRPr="00E378E0" w:rsidRDefault="00E378E0" w:rsidP="00F916E7">
            <w:pPr>
              <w:pStyle w:val="TableParagraph"/>
              <w:numPr>
                <w:ilvl w:val="0"/>
                <w:numId w:val="77"/>
              </w:numPr>
              <w:tabs>
                <w:tab w:val="left" w:pos="537"/>
                <w:tab w:val="left" w:pos="538"/>
              </w:tabs>
              <w:spacing w:before="1"/>
              <w:rPr>
                <w:sz w:val="16"/>
              </w:rPr>
            </w:pPr>
            <w:r w:rsidRPr="00E378E0">
              <w:rPr>
                <w:sz w:val="16"/>
              </w:rPr>
              <w:t>Project: House Price Prediction System</w:t>
            </w:r>
          </w:p>
          <w:p w14:paraId="1FBE5712" w14:textId="77777777" w:rsidR="00E378E0" w:rsidRPr="00E378E0" w:rsidRDefault="00E378E0" w:rsidP="00F916E7">
            <w:pPr>
              <w:pStyle w:val="TableParagraph"/>
              <w:tabs>
                <w:tab w:val="left" w:pos="537"/>
                <w:tab w:val="left" w:pos="538"/>
              </w:tabs>
              <w:spacing w:before="1"/>
              <w:ind w:left="1257"/>
              <w:rPr>
                <w:sz w:val="16"/>
              </w:rPr>
            </w:pPr>
          </w:p>
          <w:p w14:paraId="56900399" w14:textId="77777777" w:rsidR="00E378E0" w:rsidRPr="00E378E0" w:rsidRDefault="00E378E0" w:rsidP="00F916E7">
            <w:pPr>
              <w:pStyle w:val="TableParagraph"/>
              <w:numPr>
                <w:ilvl w:val="0"/>
                <w:numId w:val="77"/>
              </w:numPr>
              <w:tabs>
                <w:tab w:val="left" w:pos="537"/>
                <w:tab w:val="left" w:pos="538"/>
              </w:tabs>
              <w:spacing w:before="1"/>
              <w:rPr>
                <w:sz w:val="16"/>
              </w:rPr>
            </w:pPr>
            <w:r w:rsidRPr="00E378E0">
              <w:rPr>
                <w:sz w:val="16"/>
              </w:rPr>
              <w:t>Role: Web Developer</w:t>
            </w:r>
          </w:p>
          <w:p w14:paraId="154B7E8F" w14:textId="77777777" w:rsidR="00E378E0" w:rsidRPr="00E378E0" w:rsidRDefault="00E378E0" w:rsidP="00F916E7">
            <w:pPr>
              <w:pStyle w:val="TableParagraph"/>
              <w:tabs>
                <w:tab w:val="left" w:pos="537"/>
                <w:tab w:val="left" w:pos="538"/>
              </w:tabs>
              <w:spacing w:before="1"/>
              <w:rPr>
                <w:sz w:val="16"/>
              </w:rPr>
            </w:pPr>
          </w:p>
          <w:p w14:paraId="6DE6DF3E" w14:textId="77777777" w:rsidR="00E378E0" w:rsidRPr="00E378E0" w:rsidRDefault="00E378E0" w:rsidP="00F916E7">
            <w:pPr>
              <w:pStyle w:val="TableParagraph"/>
              <w:numPr>
                <w:ilvl w:val="0"/>
                <w:numId w:val="77"/>
              </w:numPr>
              <w:tabs>
                <w:tab w:val="left" w:pos="537"/>
                <w:tab w:val="left" w:pos="538"/>
              </w:tabs>
              <w:spacing w:before="1"/>
              <w:rPr>
                <w:sz w:val="16"/>
              </w:rPr>
            </w:pPr>
            <w:r w:rsidRPr="00E378E0">
              <w:rPr>
                <w:sz w:val="16"/>
              </w:rPr>
              <w:t>Duration: 3 months</w:t>
            </w:r>
          </w:p>
          <w:p w14:paraId="440B0045" w14:textId="77777777" w:rsidR="00E378E0" w:rsidRPr="00E378E0" w:rsidRDefault="00E378E0" w:rsidP="00F916E7">
            <w:pPr>
              <w:pStyle w:val="TableParagraph"/>
              <w:tabs>
                <w:tab w:val="left" w:pos="537"/>
                <w:tab w:val="left" w:pos="538"/>
              </w:tabs>
              <w:spacing w:before="1"/>
              <w:rPr>
                <w:sz w:val="16"/>
              </w:rPr>
            </w:pPr>
          </w:p>
          <w:p w14:paraId="4D0F457C" w14:textId="77777777" w:rsidR="00E378E0" w:rsidRPr="00E378E0" w:rsidRDefault="00E378E0" w:rsidP="00F916E7">
            <w:pPr>
              <w:pStyle w:val="TableParagraph"/>
              <w:numPr>
                <w:ilvl w:val="0"/>
                <w:numId w:val="77"/>
              </w:numPr>
              <w:tabs>
                <w:tab w:val="left" w:pos="537"/>
                <w:tab w:val="left" w:pos="538"/>
              </w:tabs>
              <w:spacing w:before="1"/>
              <w:rPr>
                <w:sz w:val="16"/>
              </w:rPr>
            </w:pPr>
            <w:r w:rsidRPr="00E378E0">
              <w:rPr>
                <w:sz w:val="16"/>
              </w:rPr>
              <w:t>Tech Stack Used: HTML, CSS, JavaScript, MySQL, PHP, APIs</w:t>
            </w:r>
          </w:p>
          <w:p w14:paraId="6899E4EF" w14:textId="77777777" w:rsidR="00E378E0" w:rsidRPr="00E378E0" w:rsidRDefault="00E378E0" w:rsidP="00F916E7">
            <w:pPr>
              <w:pStyle w:val="TableParagraph"/>
              <w:tabs>
                <w:tab w:val="left" w:pos="537"/>
                <w:tab w:val="left" w:pos="538"/>
              </w:tabs>
              <w:spacing w:before="1"/>
              <w:rPr>
                <w:sz w:val="16"/>
              </w:rPr>
            </w:pPr>
          </w:p>
          <w:p w14:paraId="5DE9788B" w14:textId="77777777" w:rsidR="00E378E0" w:rsidRPr="00E378E0" w:rsidRDefault="00E378E0" w:rsidP="00F916E7">
            <w:pPr>
              <w:pStyle w:val="TableParagraph"/>
              <w:numPr>
                <w:ilvl w:val="0"/>
                <w:numId w:val="77"/>
              </w:numPr>
              <w:tabs>
                <w:tab w:val="left" w:pos="537"/>
                <w:tab w:val="left" w:pos="538"/>
              </w:tabs>
              <w:spacing w:before="1"/>
              <w:rPr>
                <w:sz w:val="16"/>
              </w:rPr>
            </w:pPr>
            <w:r w:rsidRPr="00E378E0">
              <w:rPr>
                <w:sz w:val="16"/>
              </w:rPr>
              <w:t>Number of Members: 1</w:t>
            </w:r>
          </w:p>
          <w:p w14:paraId="5D35E8E1" w14:textId="77777777" w:rsidR="00E378E0" w:rsidRPr="00E378E0" w:rsidRDefault="00E378E0" w:rsidP="00F916E7">
            <w:pPr>
              <w:pStyle w:val="TableParagraph"/>
              <w:tabs>
                <w:tab w:val="left" w:pos="537"/>
                <w:tab w:val="left" w:pos="538"/>
              </w:tabs>
              <w:spacing w:before="1"/>
              <w:ind w:left="1257"/>
              <w:rPr>
                <w:sz w:val="16"/>
              </w:rPr>
            </w:pPr>
          </w:p>
          <w:p w14:paraId="60C245CF" w14:textId="1035060D" w:rsidR="00E378E0" w:rsidRDefault="00E378E0" w:rsidP="00F916E7">
            <w:pPr>
              <w:pStyle w:val="TableParagraph"/>
              <w:numPr>
                <w:ilvl w:val="0"/>
                <w:numId w:val="77"/>
              </w:numPr>
              <w:tabs>
                <w:tab w:val="left" w:pos="537"/>
                <w:tab w:val="left" w:pos="538"/>
              </w:tabs>
              <w:spacing w:before="1"/>
              <w:rPr>
                <w:sz w:val="16"/>
              </w:rPr>
            </w:pPr>
            <w:r w:rsidRPr="00E378E0">
              <w:rPr>
                <w:sz w:val="16"/>
              </w:rPr>
              <w:t>Task:</w:t>
            </w:r>
          </w:p>
          <w:p w14:paraId="134EC09A" w14:textId="77777777" w:rsidR="00F916E7" w:rsidRPr="00E378E0" w:rsidRDefault="00F916E7" w:rsidP="00F916E7">
            <w:pPr>
              <w:pStyle w:val="TableParagraph"/>
              <w:tabs>
                <w:tab w:val="left" w:pos="537"/>
                <w:tab w:val="left" w:pos="538"/>
              </w:tabs>
              <w:spacing w:before="1"/>
              <w:rPr>
                <w:sz w:val="16"/>
              </w:rPr>
            </w:pPr>
          </w:p>
          <w:p w14:paraId="17FD03D2" w14:textId="77777777" w:rsidR="00E378E0" w:rsidRDefault="00E378E0" w:rsidP="00F916E7">
            <w:pPr>
              <w:pStyle w:val="TableParagraph"/>
              <w:tabs>
                <w:tab w:val="left" w:pos="537"/>
                <w:tab w:val="left" w:pos="538"/>
              </w:tabs>
              <w:spacing w:before="1"/>
              <w:ind w:left="1257"/>
              <w:rPr>
                <w:sz w:val="16"/>
              </w:rPr>
            </w:pPr>
            <w:r w:rsidRPr="00E378E0">
              <w:rPr>
                <w:sz w:val="16"/>
              </w:rPr>
              <w:t>Developed a system that fetches information about flat listings based on user input.</w:t>
            </w:r>
          </w:p>
          <w:p w14:paraId="32873F3A" w14:textId="77777777" w:rsidR="00F916E7" w:rsidRPr="00E378E0" w:rsidRDefault="00F916E7" w:rsidP="00F916E7">
            <w:pPr>
              <w:pStyle w:val="TableParagraph"/>
              <w:tabs>
                <w:tab w:val="left" w:pos="537"/>
                <w:tab w:val="left" w:pos="538"/>
              </w:tabs>
              <w:spacing w:before="1"/>
              <w:ind w:left="1257"/>
              <w:rPr>
                <w:sz w:val="16"/>
              </w:rPr>
            </w:pPr>
          </w:p>
          <w:p w14:paraId="60885F29" w14:textId="77777777" w:rsidR="00E378E0" w:rsidRDefault="00E378E0" w:rsidP="00F916E7">
            <w:pPr>
              <w:pStyle w:val="TableParagraph"/>
              <w:tabs>
                <w:tab w:val="left" w:pos="537"/>
                <w:tab w:val="left" w:pos="538"/>
              </w:tabs>
              <w:spacing w:before="1"/>
              <w:ind w:left="1257"/>
              <w:rPr>
                <w:sz w:val="16"/>
              </w:rPr>
            </w:pPr>
            <w:r w:rsidRPr="00E378E0">
              <w:rPr>
                <w:sz w:val="16"/>
              </w:rPr>
              <w:t>Users can input various criteria such as location, price range, and number of bedrooms.</w:t>
            </w:r>
          </w:p>
          <w:p w14:paraId="568566C1" w14:textId="77777777" w:rsidR="00F916E7" w:rsidRPr="00E378E0" w:rsidRDefault="00F916E7" w:rsidP="00F916E7">
            <w:pPr>
              <w:pStyle w:val="TableParagraph"/>
              <w:tabs>
                <w:tab w:val="left" w:pos="537"/>
                <w:tab w:val="left" w:pos="538"/>
              </w:tabs>
              <w:spacing w:before="1"/>
              <w:ind w:left="1257"/>
              <w:rPr>
                <w:sz w:val="16"/>
              </w:rPr>
            </w:pPr>
          </w:p>
          <w:p w14:paraId="6AB799DC" w14:textId="77777777" w:rsidR="00E378E0" w:rsidRDefault="00E378E0" w:rsidP="00F916E7">
            <w:pPr>
              <w:pStyle w:val="TableParagraph"/>
              <w:tabs>
                <w:tab w:val="left" w:pos="537"/>
                <w:tab w:val="left" w:pos="538"/>
              </w:tabs>
              <w:spacing w:before="1"/>
              <w:ind w:left="1257"/>
              <w:rPr>
                <w:sz w:val="16"/>
              </w:rPr>
            </w:pPr>
            <w:r w:rsidRPr="00E378E0">
              <w:rPr>
                <w:sz w:val="16"/>
              </w:rPr>
              <w:t>The system retrieves and displays relevant flat listings matching the user's preferences.</w:t>
            </w:r>
          </w:p>
          <w:p w14:paraId="28F36F2F" w14:textId="77777777" w:rsidR="00F916E7" w:rsidRPr="00E378E0" w:rsidRDefault="00F916E7" w:rsidP="00F916E7">
            <w:pPr>
              <w:pStyle w:val="TableParagraph"/>
              <w:tabs>
                <w:tab w:val="left" w:pos="537"/>
                <w:tab w:val="left" w:pos="538"/>
              </w:tabs>
              <w:spacing w:before="1"/>
              <w:ind w:left="1257"/>
              <w:rPr>
                <w:sz w:val="16"/>
              </w:rPr>
            </w:pPr>
          </w:p>
          <w:p w14:paraId="20967154" w14:textId="77777777" w:rsidR="00E378E0" w:rsidRPr="00E378E0" w:rsidRDefault="00E378E0" w:rsidP="00F916E7">
            <w:pPr>
              <w:pStyle w:val="TableParagraph"/>
              <w:tabs>
                <w:tab w:val="left" w:pos="537"/>
                <w:tab w:val="left" w:pos="538"/>
              </w:tabs>
              <w:spacing w:before="1"/>
              <w:ind w:left="1257"/>
              <w:rPr>
                <w:sz w:val="16"/>
              </w:rPr>
            </w:pPr>
            <w:r w:rsidRPr="00E378E0">
              <w:rPr>
                <w:sz w:val="16"/>
              </w:rPr>
              <w:t>Implemented API integration to provide accurate and up-to-date information.</w:t>
            </w:r>
          </w:p>
          <w:p w14:paraId="6B9BE5AF" w14:textId="5B7D7AC2" w:rsidR="00E378E0" w:rsidRPr="00E378E0" w:rsidRDefault="00E378E0" w:rsidP="00F916E7">
            <w:pPr>
              <w:pStyle w:val="TableParagraph"/>
              <w:tabs>
                <w:tab w:val="left" w:pos="537"/>
                <w:tab w:val="left" w:pos="538"/>
              </w:tabs>
              <w:spacing w:before="1"/>
              <w:rPr>
                <w:sz w:val="16"/>
              </w:rPr>
            </w:pPr>
          </w:p>
        </w:tc>
      </w:tr>
      <w:tr w:rsidR="00AC7BDB" w14:paraId="0894211E" w14:textId="77777777">
        <w:trPr>
          <w:trHeight w:val="1348"/>
        </w:trPr>
        <w:tc>
          <w:tcPr>
            <w:tcW w:w="1978" w:type="dxa"/>
            <w:shd w:val="clear" w:color="auto" w:fill="D9D9D9"/>
          </w:tcPr>
          <w:p w14:paraId="736032B1" w14:textId="77777777" w:rsidR="00AC7BDB" w:rsidRDefault="00AC7BDB">
            <w:pPr>
              <w:pStyle w:val="TableParagraph"/>
              <w:rPr>
                <w:rFonts w:ascii="Calibri"/>
                <w:sz w:val="18"/>
              </w:rPr>
            </w:pPr>
          </w:p>
          <w:p w14:paraId="4C85AD0E" w14:textId="77777777" w:rsidR="00AC7BDB" w:rsidRDefault="00AC7BDB">
            <w:pPr>
              <w:pStyle w:val="TableParagraph"/>
              <w:rPr>
                <w:rFonts w:ascii="Calibri"/>
                <w:sz w:val="18"/>
              </w:rPr>
            </w:pPr>
          </w:p>
          <w:p w14:paraId="2D580E1A" w14:textId="77777777" w:rsidR="00A967A1" w:rsidRDefault="00A967A1">
            <w:pPr>
              <w:pStyle w:val="TableParagraph"/>
              <w:rPr>
                <w:rFonts w:ascii="Calibri"/>
                <w:sz w:val="18"/>
              </w:rPr>
            </w:pPr>
          </w:p>
          <w:p w14:paraId="79ACF273" w14:textId="77777777" w:rsidR="00A967A1" w:rsidRDefault="00A967A1">
            <w:pPr>
              <w:pStyle w:val="TableParagraph"/>
              <w:rPr>
                <w:rFonts w:ascii="Calibri"/>
                <w:sz w:val="18"/>
              </w:rPr>
            </w:pPr>
          </w:p>
          <w:p w14:paraId="3575762D" w14:textId="77777777" w:rsidR="00A967A1" w:rsidRDefault="00A967A1">
            <w:pPr>
              <w:pStyle w:val="TableParagraph"/>
              <w:rPr>
                <w:rFonts w:ascii="Calibri"/>
                <w:sz w:val="18"/>
              </w:rPr>
            </w:pPr>
          </w:p>
          <w:p w14:paraId="13147864" w14:textId="77777777" w:rsidR="00A967A1" w:rsidRDefault="00A967A1">
            <w:pPr>
              <w:pStyle w:val="TableParagraph"/>
              <w:rPr>
                <w:rFonts w:ascii="Calibri"/>
                <w:sz w:val="18"/>
              </w:rPr>
            </w:pPr>
          </w:p>
          <w:p w14:paraId="31C165C8" w14:textId="77777777" w:rsidR="00A967A1" w:rsidRDefault="00A967A1">
            <w:pPr>
              <w:pStyle w:val="TableParagraph"/>
              <w:rPr>
                <w:rFonts w:ascii="Calibri"/>
                <w:sz w:val="18"/>
              </w:rPr>
            </w:pPr>
          </w:p>
          <w:p w14:paraId="07ED34B1" w14:textId="77777777" w:rsidR="00A967A1" w:rsidRDefault="00A967A1">
            <w:pPr>
              <w:pStyle w:val="TableParagraph"/>
              <w:rPr>
                <w:rFonts w:ascii="Calibri"/>
                <w:sz w:val="18"/>
              </w:rPr>
            </w:pPr>
          </w:p>
          <w:p w14:paraId="70B89EFF" w14:textId="77777777" w:rsidR="00A967A1" w:rsidRDefault="00A967A1">
            <w:pPr>
              <w:pStyle w:val="TableParagraph"/>
              <w:rPr>
                <w:rFonts w:ascii="Calibri"/>
                <w:sz w:val="18"/>
              </w:rPr>
            </w:pPr>
          </w:p>
          <w:p w14:paraId="42DF1E76" w14:textId="77777777" w:rsidR="00A967A1" w:rsidRDefault="00A967A1">
            <w:pPr>
              <w:pStyle w:val="TableParagraph"/>
              <w:rPr>
                <w:rFonts w:ascii="Calibri"/>
                <w:sz w:val="18"/>
              </w:rPr>
            </w:pPr>
          </w:p>
          <w:p w14:paraId="3F4CDC8F" w14:textId="5490FE80" w:rsidR="00AC7BDB" w:rsidRPr="00A967A1" w:rsidRDefault="00A967A1">
            <w:pPr>
              <w:pStyle w:val="TableParagraph"/>
              <w:spacing w:before="123"/>
              <w:ind w:left="551"/>
              <w:rPr>
                <w:rFonts w:ascii="Calibri"/>
                <w:b/>
                <w:bCs/>
                <w:sz w:val="18"/>
              </w:rPr>
            </w:pPr>
            <w:r>
              <w:rPr>
                <w:rFonts w:ascii="Calibri"/>
                <w:b/>
                <w:bCs/>
                <w:sz w:val="18"/>
              </w:rPr>
              <w:t>CRM SYSTEM</w:t>
            </w:r>
          </w:p>
        </w:tc>
        <w:tc>
          <w:tcPr>
            <w:tcW w:w="8634" w:type="dxa"/>
          </w:tcPr>
          <w:p w14:paraId="02B63810" w14:textId="77777777" w:rsidR="00AC7BDB" w:rsidRPr="00E378E0" w:rsidRDefault="00AC7BDB" w:rsidP="00F916E7">
            <w:pPr>
              <w:pStyle w:val="TableParagraph"/>
              <w:spacing w:before="11"/>
              <w:rPr>
                <w:rFonts w:ascii="Calibri"/>
                <w:sz w:val="16"/>
              </w:rPr>
            </w:pPr>
          </w:p>
          <w:p w14:paraId="0D2AF52A" w14:textId="77777777" w:rsidR="00F916E7" w:rsidRDefault="00F916E7" w:rsidP="00F916E7">
            <w:pPr>
              <w:pStyle w:val="TableParagraph"/>
              <w:numPr>
                <w:ilvl w:val="0"/>
                <w:numId w:val="78"/>
              </w:numPr>
              <w:tabs>
                <w:tab w:val="left" w:pos="537"/>
                <w:tab w:val="left" w:pos="538"/>
              </w:tabs>
              <w:spacing w:before="1"/>
              <w:rPr>
                <w:sz w:val="16"/>
              </w:rPr>
            </w:pPr>
            <w:r w:rsidRPr="00F916E7">
              <w:rPr>
                <w:sz w:val="16"/>
              </w:rPr>
              <w:t>Project: Customer Relationship Management System</w:t>
            </w:r>
          </w:p>
          <w:p w14:paraId="5C25FF01" w14:textId="77777777" w:rsidR="00F916E7" w:rsidRPr="00F916E7" w:rsidRDefault="00F916E7" w:rsidP="00F916E7">
            <w:pPr>
              <w:pStyle w:val="TableParagraph"/>
              <w:tabs>
                <w:tab w:val="left" w:pos="537"/>
                <w:tab w:val="left" w:pos="538"/>
              </w:tabs>
              <w:spacing w:before="1"/>
              <w:ind w:left="1257"/>
              <w:rPr>
                <w:sz w:val="16"/>
              </w:rPr>
            </w:pPr>
          </w:p>
          <w:p w14:paraId="440C1649" w14:textId="77777777" w:rsidR="00F916E7" w:rsidRPr="00F916E7" w:rsidRDefault="00F916E7" w:rsidP="00F916E7">
            <w:pPr>
              <w:pStyle w:val="TableParagraph"/>
              <w:numPr>
                <w:ilvl w:val="0"/>
                <w:numId w:val="78"/>
              </w:numPr>
              <w:tabs>
                <w:tab w:val="left" w:pos="537"/>
                <w:tab w:val="left" w:pos="538"/>
              </w:tabs>
              <w:spacing w:before="1"/>
              <w:rPr>
                <w:sz w:val="16"/>
              </w:rPr>
            </w:pPr>
            <w:r w:rsidRPr="00F916E7">
              <w:rPr>
                <w:sz w:val="16"/>
              </w:rPr>
              <w:t>Role: Web Developer</w:t>
            </w:r>
          </w:p>
          <w:p w14:paraId="0555EE86" w14:textId="05B14387" w:rsidR="00F916E7" w:rsidRDefault="00F916E7" w:rsidP="00F916E7">
            <w:pPr>
              <w:pStyle w:val="TableParagraph"/>
              <w:tabs>
                <w:tab w:val="left" w:pos="537"/>
                <w:tab w:val="left" w:pos="538"/>
              </w:tabs>
              <w:spacing w:before="1"/>
              <w:ind w:left="1257"/>
              <w:rPr>
                <w:sz w:val="16"/>
              </w:rPr>
            </w:pPr>
          </w:p>
          <w:p w14:paraId="1EBFDA0B" w14:textId="38B4A620" w:rsidR="00F916E7" w:rsidRPr="00F916E7" w:rsidRDefault="00F916E7" w:rsidP="00F916E7">
            <w:pPr>
              <w:pStyle w:val="TableParagraph"/>
              <w:numPr>
                <w:ilvl w:val="0"/>
                <w:numId w:val="78"/>
              </w:numPr>
              <w:tabs>
                <w:tab w:val="left" w:pos="537"/>
                <w:tab w:val="left" w:pos="538"/>
              </w:tabs>
              <w:spacing w:before="1"/>
              <w:rPr>
                <w:sz w:val="16"/>
              </w:rPr>
            </w:pPr>
            <w:r w:rsidRPr="00F916E7">
              <w:rPr>
                <w:sz w:val="16"/>
              </w:rPr>
              <w:t>Duration: 3 months</w:t>
            </w:r>
          </w:p>
          <w:p w14:paraId="2A3285D7" w14:textId="77777777" w:rsidR="00F916E7" w:rsidRDefault="00F916E7" w:rsidP="00F916E7">
            <w:pPr>
              <w:pStyle w:val="TableParagraph"/>
              <w:tabs>
                <w:tab w:val="left" w:pos="537"/>
                <w:tab w:val="left" w:pos="538"/>
              </w:tabs>
              <w:spacing w:before="1"/>
              <w:ind w:left="1257"/>
              <w:rPr>
                <w:sz w:val="16"/>
              </w:rPr>
            </w:pPr>
          </w:p>
          <w:p w14:paraId="411CA493" w14:textId="79937D15" w:rsidR="00F916E7" w:rsidRPr="00F916E7" w:rsidRDefault="00F916E7" w:rsidP="00F916E7">
            <w:pPr>
              <w:pStyle w:val="TableParagraph"/>
              <w:numPr>
                <w:ilvl w:val="0"/>
                <w:numId w:val="78"/>
              </w:numPr>
              <w:tabs>
                <w:tab w:val="left" w:pos="537"/>
                <w:tab w:val="left" w:pos="538"/>
              </w:tabs>
              <w:spacing w:before="1"/>
              <w:rPr>
                <w:sz w:val="16"/>
              </w:rPr>
            </w:pPr>
            <w:r w:rsidRPr="00F916E7">
              <w:rPr>
                <w:sz w:val="16"/>
              </w:rPr>
              <w:t>Tech Stack Used: HTML, CSS, JavaScript, PHP, SQL</w:t>
            </w:r>
          </w:p>
          <w:p w14:paraId="53E6301A" w14:textId="77777777" w:rsidR="00F916E7" w:rsidRDefault="00F916E7" w:rsidP="00F916E7">
            <w:pPr>
              <w:pStyle w:val="TableParagraph"/>
              <w:tabs>
                <w:tab w:val="left" w:pos="537"/>
                <w:tab w:val="left" w:pos="538"/>
              </w:tabs>
              <w:spacing w:before="1"/>
              <w:ind w:left="1257"/>
              <w:rPr>
                <w:sz w:val="16"/>
              </w:rPr>
            </w:pPr>
          </w:p>
          <w:p w14:paraId="02E2674F" w14:textId="6F4562A4" w:rsidR="00F916E7" w:rsidRPr="00F916E7" w:rsidRDefault="00F916E7" w:rsidP="00F916E7">
            <w:pPr>
              <w:pStyle w:val="TableParagraph"/>
              <w:numPr>
                <w:ilvl w:val="0"/>
                <w:numId w:val="78"/>
              </w:numPr>
              <w:tabs>
                <w:tab w:val="left" w:pos="537"/>
                <w:tab w:val="left" w:pos="538"/>
              </w:tabs>
              <w:spacing w:before="1"/>
              <w:rPr>
                <w:sz w:val="16"/>
              </w:rPr>
            </w:pPr>
            <w:r w:rsidRPr="00F916E7">
              <w:rPr>
                <w:sz w:val="16"/>
              </w:rPr>
              <w:t>Number of Members: 1</w:t>
            </w:r>
          </w:p>
          <w:p w14:paraId="101FB943" w14:textId="77777777" w:rsidR="00F916E7" w:rsidRDefault="00F916E7" w:rsidP="00F916E7">
            <w:pPr>
              <w:pStyle w:val="TableParagraph"/>
              <w:tabs>
                <w:tab w:val="left" w:pos="537"/>
                <w:tab w:val="left" w:pos="538"/>
              </w:tabs>
              <w:spacing w:before="1"/>
              <w:ind w:left="1257"/>
              <w:rPr>
                <w:sz w:val="16"/>
              </w:rPr>
            </w:pPr>
          </w:p>
          <w:p w14:paraId="42A1F540" w14:textId="40D03F78" w:rsidR="00F916E7" w:rsidRDefault="00F916E7" w:rsidP="00F916E7">
            <w:pPr>
              <w:pStyle w:val="TableParagraph"/>
              <w:numPr>
                <w:ilvl w:val="0"/>
                <w:numId w:val="78"/>
              </w:numPr>
              <w:tabs>
                <w:tab w:val="left" w:pos="537"/>
                <w:tab w:val="left" w:pos="538"/>
              </w:tabs>
              <w:spacing w:before="1"/>
              <w:rPr>
                <w:sz w:val="16"/>
              </w:rPr>
            </w:pPr>
            <w:r w:rsidRPr="00F916E7">
              <w:rPr>
                <w:sz w:val="16"/>
              </w:rPr>
              <w:t>Task:</w:t>
            </w:r>
          </w:p>
          <w:p w14:paraId="591E72B2" w14:textId="77777777" w:rsidR="00A967A1" w:rsidRPr="00F916E7" w:rsidRDefault="00A967A1" w:rsidP="00A967A1">
            <w:pPr>
              <w:pStyle w:val="TableParagraph"/>
              <w:tabs>
                <w:tab w:val="left" w:pos="537"/>
                <w:tab w:val="left" w:pos="538"/>
              </w:tabs>
              <w:spacing w:before="1"/>
              <w:rPr>
                <w:sz w:val="16"/>
              </w:rPr>
            </w:pPr>
          </w:p>
          <w:p w14:paraId="5A4A70E4" w14:textId="77777777" w:rsidR="00F916E7" w:rsidRPr="00F916E7" w:rsidRDefault="00F916E7" w:rsidP="00F916E7">
            <w:pPr>
              <w:pStyle w:val="TableParagraph"/>
              <w:tabs>
                <w:tab w:val="left" w:pos="537"/>
                <w:tab w:val="left" w:pos="538"/>
              </w:tabs>
              <w:spacing w:before="1"/>
              <w:ind w:left="1257"/>
              <w:rPr>
                <w:sz w:val="16"/>
              </w:rPr>
            </w:pPr>
            <w:r w:rsidRPr="00F916E7">
              <w:rPr>
                <w:sz w:val="16"/>
              </w:rPr>
              <w:t>Developed a Customer Relationship Management (CRM) system.</w:t>
            </w:r>
          </w:p>
          <w:p w14:paraId="6CBDDBD2" w14:textId="77777777" w:rsidR="00F916E7" w:rsidRDefault="00F916E7" w:rsidP="00F916E7">
            <w:pPr>
              <w:pStyle w:val="TableParagraph"/>
              <w:tabs>
                <w:tab w:val="left" w:pos="537"/>
                <w:tab w:val="left" w:pos="538"/>
              </w:tabs>
              <w:spacing w:before="1"/>
              <w:ind w:left="1257"/>
              <w:rPr>
                <w:sz w:val="16"/>
              </w:rPr>
            </w:pPr>
          </w:p>
          <w:p w14:paraId="74D9C719" w14:textId="2C12EA93" w:rsidR="00F916E7" w:rsidRPr="00F916E7" w:rsidRDefault="00F916E7" w:rsidP="00F916E7">
            <w:pPr>
              <w:pStyle w:val="TableParagraph"/>
              <w:tabs>
                <w:tab w:val="left" w:pos="537"/>
                <w:tab w:val="left" w:pos="538"/>
              </w:tabs>
              <w:spacing w:before="1"/>
              <w:ind w:left="1257"/>
              <w:rPr>
                <w:sz w:val="16"/>
              </w:rPr>
            </w:pPr>
            <w:r w:rsidRPr="00F916E7">
              <w:rPr>
                <w:sz w:val="16"/>
              </w:rPr>
              <w:t>Implemented features allowing customers to request services directly through the website.</w:t>
            </w:r>
          </w:p>
          <w:p w14:paraId="03B7CB75" w14:textId="77777777" w:rsidR="00F916E7" w:rsidRDefault="00F916E7" w:rsidP="00F916E7">
            <w:pPr>
              <w:pStyle w:val="TableParagraph"/>
              <w:tabs>
                <w:tab w:val="left" w:pos="537"/>
                <w:tab w:val="left" w:pos="538"/>
              </w:tabs>
              <w:spacing w:before="1"/>
              <w:ind w:left="1257"/>
              <w:rPr>
                <w:sz w:val="16"/>
              </w:rPr>
            </w:pPr>
          </w:p>
          <w:p w14:paraId="61B7F5FA" w14:textId="4AA70000" w:rsidR="00F916E7" w:rsidRPr="00F916E7" w:rsidRDefault="00F916E7" w:rsidP="00F916E7">
            <w:pPr>
              <w:pStyle w:val="TableParagraph"/>
              <w:tabs>
                <w:tab w:val="left" w:pos="537"/>
                <w:tab w:val="left" w:pos="538"/>
              </w:tabs>
              <w:spacing w:before="1"/>
              <w:ind w:left="1257"/>
              <w:rPr>
                <w:sz w:val="16"/>
              </w:rPr>
            </w:pPr>
            <w:r w:rsidRPr="00F916E7">
              <w:rPr>
                <w:sz w:val="16"/>
              </w:rPr>
              <w:t>Designed and integrated a user-friendly interface for service request management.</w:t>
            </w:r>
          </w:p>
          <w:p w14:paraId="029BE6AE" w14:textId="77777777" w:rsidR="00F916E7" w:rsidRDefault="00F916E7" w:rsidP="00F916E7">
            <w:pPr>
              <w:pStyle w:val="TableParagraph"/>
              <w:tabs>
                <w:tab w:val="left" w:pos="537"/>
                <w:tab w:val="left" w:pos="538"/>
              </w:tabs>
              <w:spacing w:before="1"/>
              <w:ind w:left="1257"/>
              <w:rPr>
                <w:sz w:val="16"/>
              </w:rPr>
            </w:pPr>
          </w:p>
          <w:p w14:paraId="6964673D" w14:textId="3D04F79C" w:rsidR="00F916E7" w:rsidRPr="00F916E7" w:rsidRDefault="00F916E7" w:rsidP="00F916E7">
            <w:pPr>
              <w:pStyle w:val="TableParagraph"/>
              <w:tabs>
                <w:tab w:val="left" w:pos="537"/>
                <w:tab w:val="left" w:pos="538"/>
              </w:tabs>
              <w:spacing w:before="1"/>
              <w:ind w:left="1257"/>
              <w:rPr>
                <w:sz w:val="16"/>
              </w:rPr>
            </w:pPr>
            <w:r w:rsidRPr="00F916E7">
              <w:rPr>
                <w:sz w:val="16"/>
              </w:rPr>
              <w:t>Utilized HTML, CSS, JavaScript, PHP, and SQL to ensure seamless functionality and data management.</w:t>
            </w:r>
          </w:p>
          <w:p w14:paraId="4BD96CD2" w14:textId="77777777" w:rsidR="00F916E7" w:rsidRPr="00F916E7" w:rsidRDefault="00F916E7" w:rsidP="00F916E7">
            <w:pPr>
              <w:pStyle w:val="TableParagraph"/>
              <w:tabs>
                <w:tab w:val="left" w:pos="537"/>
                <w:tab w:val="left" w:pos="538"/>
              </w:tabs>
              <w:spacing w:before="1"/>
              <w:ind w:left="1257"/>
              <w:rPr>
                <w:sz w:val="16"/>
              </w:rPr>
            </w:pPr>
            <w:r w:rsidRPr="00F916E7">
              <w:rPr>
                <w:sz w:val="16"/>
              </w:rPr>
              <w:t>Developed backend processes to handle service requests, ensuring efficient communication and task allocation.</w:t>
            </w:r>
          </w:p>
          <w:p w14:paraId="716D48F0" w14:textId="62E82C51" w:rsidR="00AC7BDB" w:rsidRPr="00E378E0" w:rsidRDefault="00AC7BDB" w:rsidP="00F916E7">
            <w:pPr>
              <w:pStyle w:val="TableParagraph"/>
              <w:tabs>
                <w:tab w:val="left" w:pos="537"/>
                <w:tab w:val="left" w:pos="538"/>
              </w:tabs>
              <w:spacing w:before="1"/>
              <w:ind w:left="1257"/>
              <w:rPr>
                <w:sz w:val="16"/>
              </w:rPr>
            </w:pPr>
          </w:p>
        </w:tc>
      </w:tr>
      <w:tr w:rsidR="00AC7BDB" w14:paraId="62DD12E7" w14:textId="77777777">
        <w:trPr>
          <w:trHeight w:val="1400"/>
        </w:trPr>
        <w:tc>
          <w:tcPr>
            <w:tcW w:w="1978" w:type="dxa"/>
            <w:shd w:val="clear" w:color="auto" w:fill="D9D9D9"/>
          </w:tcPr>
          <w:p w14:paraId="35C72E2D" w14:textId="77777777" w:rsidR="00AC7BDB" w:rsidRDefault="00AC7BDB">
            <w:pPr>
              <w:pStyle w:val="TableParagraph"/>
              <w:rPr>
                <w:rFonts w:ascii="Calibri"/>
                <w:sz w:val="18"/>
              </w:rPr>
            </w:pPr>
          </w:p>
          <w:p w14:paraId="3543499E" w14:textId="77777777" w:rsidR="00AC7BDB" w:rsidRDefault="00AC7BDB">
            <w:pPr>
              <w:pStyle w:val="TableParagraph"/>
              <w:rPr>
                <w:rFonts w:ascii="Calibri"/>
                <w:sz w:val="18"/>
              </w:rPr>
            </w:pPr>
          </w:p>
          <w:p w14:paraId="5A6BA0A6" w14:textId="77777777" w:rsidR="00A967A1" w:rsidRDefault="00A967A1">
            <w:pPr>
              <w:pStyle w:val="TableParagraph"/>
              <w:rPr>
                <w:rFonts w:ascii="Calibri"/>
                <w:sz w:val="18"/>
              </w:rPr>
            </w:pPr>
          </w:p>
          <w:p w14:paraId="64AD52FE" w14:textId="77777777" w:rsidR="00A967A1" w:rsidRDefault="00A967A1">
            <w:pPr>
              <w:pStyle w:val="TableParagraph"/>
              <w:rPr>
                <w:rFonts w:ascii="Calibri"/>
                <w:sz w:val="18"/>
              </w:rPr>
            </w:pPr>
          </w:p>
          <w:p w14:paraId="3C22003E" w14:textId="77777777" w:rsidR="00A967A1" w:rsidRDefault="00A967A1">
            <w:pPr>
              <w:pStyle w:val="TableParagraph"/>
              <w:rPr>
                <w:rFonts w:ascii="Calibri"/>
                <w:sz w:val="18"/>
              </w:rPr>
            </w:pPr>
          </w:p>
          <w:p w14:paraId="08A93E12" w14:textId="77777777" w:rsidR="00A967A1" w:rsidRDefault="00A967A1">
            <w:pPr>
              <w:pStyle w:val="TableParagraph"/>
              <w:rPr>
                <w:rFonts w:ascii="Calibri"/>
                <w:sz w:val="18"/>
              </w:rPr>
            </w:pPr>
          </w:p>
          <w:p w14:paraId="38D339C0" w14:textId="77777777" w:rsidR="00A967A1" w:rsidRDefault="00A967A1">
            <w:pPr>
              <w:pStyle w:val="TableParagraph"/>
              <w:rPr>
                <w:rFonts w:ascii="Calibri"/>
                <w:sz w:val="18"/>
              </w:rPr>
            </w:pPr>
          </w:p>
          <w:p w14:paraId="716C00FF" w14:textId="566B9D87" w:rsidR="00AC7BDB" w:rsidRPr="00A967A1" w:rsidRDefault="00A967A1">
            <w:pPr>
              <w:pStyle w:val="TableParagraph"/>
              <w:spacing w:before="128"/>
              <w:ind w:left="547"/>
              <w:rPr>
                <w:rFonts w:ascii="Calibri"/>
                <w:b/>
                <w:bCs/>
                <w:sz w:val="18"/>
              </w:rPr>
            </w:pPr>
            <w:r>
              <w:rPr>
                <w:rFonts w:ascii="Calibri"/>
                <w:b/>
                <w:bCs/>
                <w:sz w:val="18"/>
              </w:rPr>
              <w:t xml:space="preserve"> MOVOHOLIC</w:t>
            </w:r>
          </w:p>
        </w:tc>
        <w:tc>
          <w:tcPr>
            <w:tcW w:w="8634" w:type="dxa"/>
          </w:tcPr>
          <w:p w14:paraId="576F253B" w14:textId="77777777" w:rsidR="00AC7BDB" w:rsidRPr="00E378E0" w:rsidRDefault="00AC7BDB" w:rsidP="00F916E7">
            <w:pPr>
              <w:pStyle w:val="TableParagraph"/>
              <w:spacing w:before="3"/>
              <w:rPr>
                <w:rFonts w:ascii="Calibri"/>
                <w:sz w:val="16"/>
              </w:rPr>
            </w:pPr>
          </w:p>
          <w:p w14:paraId="1CDFC177" w14:textId="77777777" w:rsidR="00A967A1" w:rsidRDefault="00A967A1" w:rsidP="00A967A1">
            <w:pPr>
              <w:pStyle w:val="TableParagraph"/>
              <w:numPr>
                <w:ilvl w:val="0"/>
                <w:numId w:val="78"/>
              </w:numPr>
              <w:tabs>
                <w:tab w:val="left" w:pos="537"/>
                <w:tab w:val="left" w:pos="538"/>
              </w:tabs>
              <w:rPr>
                <w:sz w:val="16"/>
              </w:rPr>
            </w:pPr>
            <w:r w:rsidRPr="00A967A1">
              <w:rPr>
                <w:sz w:val="16"/>
              </w:rPr>
              <w:t>Project: Online Survey System</w:t>
            </w:r>
          </w:p>
          <w:p w14:paraId="61E3AC31" w14:textId="77777777" w:rsidR="00A967A1" w:rsidRPr="00A967A1" w:rsidRDefault="00A967A1" w:rsidP="00A967A1">
            <w:pPr>
              <w:pStyle w:val="TableParagraph"/>
              <w:tabs>
                <w:tab w:val="left" w:pos="537"/>
                <w:tab w:val="left" w:pos="538"/>
              </w:tabs>
              <w:ind w:left="1257"/>
              <w:rPr>
                <w:sz w:val="16"/>
              </w:rPr>
            </w:pPr>
          </w:p>
          <w:p w14:paraId="4F0DB84A" w14:textId="77777777" w:rsidR="00A967A1" w:rsidRPr="00A967A1" w:rsidRDefault="00A967A1" w:rsidP="00A967A1">
            <w:pPr>
              <w:pStyle w:val="TableParagraph"/>
              <w:numPr>
                <w:ilvl w:val="0"/>
                <w:numId w:val="78"/>
              </w:numPr>
              <w:tabs>
                <w:tab w:val="left" w:pos="537"/>
                <w:tab w:val="left" w:pos="538"/>
              </w:tabs>
              <w:rPr>
                <w:sz w:val="16"/>
              </w:rPr>
            </w:pPr>
            <w:r w:rsidRPr="00A967A1">
              <w:rPr>
                <w:sz w:val="16"/>
              </w:rPr>
              <w:t>Duration: 1 month</w:t>
            </w:r>
          </w:p>
          <w:p w14:paraId="396A9CA0" w14:textId="77777777" w:rsidR="00A967A1" w:rsidRDefault="00A967A1" w:rsidP="00A967A1">
            <w:pPr>
              <w:pStyle w:val="TableParagraph"/>
              <w:tabs>
                <w:tab w:val="left" w:pos="537"/>
                <w:tab w:val="left" w:pos="538"/>
              </w:tabs>
              <w:ind w:left="1257"/>
              <w:rPr>
                <w:sz w:val="16"/>
              </w:rPr>
            </w:pPr>
          </w:p>
          <w:p w14:paraId="5C63C25A" w14:textId="7651C11E" w:rsidR="00A967A1" w:rsidRPr="00A967A1" w:rsidRDefault="00A967A1" w:rsidP="00A967A1">
            <w:pPr>
              <w:pStyle w:val="TableParagraph"/>
              <w:numPr>
                <w:ilvl w:val="0"/>
                <w:numId w:val="78"/>
              </w:numPr>
              <w:tabs>
                <w:tab w:val="left" w:pos="537"/>
                <w:tab w:val="left" w:pos="538"/>
              </w:tabs>
              <w:rPr>
                <w:sz w:val="16"/>
              </w:rPr>
            </w:pPr>
            <w:r w:rsidRPr="00A967A1">
              <w:rPr>
                <w:sz w:val="16"/>
              </w:rPr>
              <w:t>Tech Stack Used: HTML, CSS, JavaScript, PHP, SQL</w:t>
            </w:r>
          </w:p>
          <w:p w14:paraId="1D20F444" w14:textId="77777777" w:rsidR="00A967A1" w:rsidRDefault="00A967A1" w:rsidP="00A967A1">
            <w:pPr>
              <w:pStyle w:val="TableParagraph"/>
              <w:tabs>
                <w:tab w:val="left" w:pos="537"/>
                <w:tab w:val="left" w:pos="538"/>
              </w:tabs>
              <w:ind w:left="1257"/>
              <w:rPr>
                <w:sz w:val="16"/>
              </w:rPr>
            </w:pPr>
          </w:p>
          <w:p w14:paraId="7A23DDDE" w14:textId="4A07825D" w:rsidR="00A967A1" w:rsidRPr="00A967A1" w:rsidRDefault="00A967A1" w:rsidP="00A967A1">
            <w:pPr>
              <w:pStyle w:val="TableParagraph"/>
              <w:numPr>
                <w:ilvl w:val="0"/>
                <w:numId w:val="78"/>
              </w:numPr>
              <w:tabs>
                <w:tab w:val="left" w:pos="537"/>
                <w:tab w:val="left" w:pos="538"/>
              </w:tabs>
              <w:rPr>
                <w:sz w:val="16"/>
              </w:rPr>
            </w:pPr>
            <w:r w:rsidRPr="00A967A1">
              <w:rPr>
                <w:sz w:val="16"/>
              </w:rPr>
              <w:t>Number of Members: 1</w:t>
            </w:r>
          </w:p>
          <w:p w14:paraId="1A6AB9EA" w14:textId="77777777" w:rsidR="00A967A1" w:rsidRDefault="00A967A1" w:rsidP="00A967A1">
            <w:pPr>
              <w:pStyle w:val="TableParagraph"/>
              <w:tabs>
                <w:tab w:val="left" w:pos="537"/>
                <w:tab w:val="left" w:pos="538"/>
              </w:tabs>
              <w:ind w:left="1257"/>
              <w:rPr>
                <w:sz w:val="16"/>
              </w:rPr>
            </w:pPr>
          </w:p>
          <w:p w14:paraId="4D03926C" w14:textId="14479D50" w:rsidR="00A967A1" w:rsidRPr="00A967A1" w:rsidRDefault="00A967A1" w:rsidP="00A967A1">
            <w:pPr>
              <w:pStyle w:val="TableParagraph"/>
              <w:numPr>
                <w:ilvl w:val="0"/>
                <w:numId w:val="78"/>
              </w:numPr>
              <w:tabs>
                <w:tab w:val="left" w:pos="537"/>
                <w:tab w:val="left" w:pos="538"/>
              </w:tabs>
              <w:rPr>
                <w:sz w:val="16"/>
              </w:rPr>
            </w:pPr>
            <w:r w:rsidRPr="00A967A1">
              <w:rPr>
                <w:sz w:val="16"/>
              </w:rPr>
              <w:t>Task:</w:t>
            </w:r>
          </w:p>
          <w:p w14:paraId="25F12DAE" w14:textId="77777777" w:rsidR="00A967A1" w:rsidRDefault="00A967A1" w:rsidP="00A967A1">
            <w:pPr>
              <w:pStyle w:val="TableParagraph"/>
              <w:tabs>
                <w:tab w:val="left" w:pos="537"/>
                <w:tab w:val="left" w:pos="538"/>
              </w:tabs>
              <w:ind w:left="1257"/>
              <w:rPr>
                <w:sz w:val="16"/>
              </w:rPr>
            </w:pPr>
          </w:p>
          <w:p w14:paraId="1D150DFB" w14:textId="0B6B1429" w:rsidR="00A967A1" w:rsidRPr="00A967A1" w:rsidRDefault="00A967A1" w:rsidP="00A967A1">
            <w:pPr>
              <w:pStyle w:val="TableParagraph"/>
              <w:tabs>
                <w:tab w:val="left" w:pos="537"/>
                <w:tab w:val="left" w:pos="538"/>
              </w:tabs>
              <w:ind w:left="1257"/>
              <w:rPr>
                <w:sz w:val="16"/>
              </w:rPr>
            </w:pPr>
            <w:r w:rsidRPr="00A967A1">
              <w:rPr>
                <w:sz w:val="16"/>
              </w:rPr>
              <w:t>Developed an Online Survey System focused on film reviews.</w:t>
            </w:r>
          </w:p>
          <w:p w14:paraId="29808335" w14:textId="77777777" w:rsidR="00A967A1" w:rsidRDefault="00A967A1" w:rsidP="00A967A1">
            <w:pPr>
              <w:pStyle w:val="TableParagraph"/>
              <w:tabs>
                <w:tab w:val="left" w:pos="537"/>
                <w:tab w:val="left" w:pos="538"/>
              </w:tabs>
              <w:ind w:left="1257"/>
              <w:rPr>
                <w:sz w:val="16"/>
              </w:rPr>
            </w:pPr>
          </w:p>
          <w:p w14:paraId="4BC61A5E" w14:textId="30723C50" w:rsidR="00A967A1" w:rsidRPr="00A967A1" w:rsidRDefault="00A967A1" w:rsidP="00A967A1">
            <w:pPr>
              <w:pStyle w:val="TableParagraph"/>
              <w:tabs>
                <w:tab w:val="left" w:pos="537"/>
                <w:tab w:val="left" w:pos="538"/>
              </w:tabs>
              <w:ind w:left="1257"/>
              <w:rPr>
                <w:sz w:val="16"/>
              </w:rPr>
            </w:pPr>
            <w:r w:rsidRPr="00A967A1">
              <w:rPr>
                <w:sz w:val="16"/>
              </w:rPr>
              <w:t>Users can post reviews and share their feelings and opinions about various films.</w:t>
            </w:r>
          </w:p>
          <w:p w14:paraId="3B19077F" w14:textId="77777777" w:rsidR="00A967A1" w:rsidRDefault="00A967A1" w:rsidP="00A967A1">
            <w:pPr>
              <w:pStyle w:val="TableParagraph"/>
              <w:tabs>
                <w:tab w:val="left" w:pos="537"/>
                <w:tab w:val="left" w:pos="538"/>
              </w:tabs>
              <w:ind w:left="1257"/>
              <w:rPr>
                <w:sz w:val="16"/>
              </w:rPr>
            </w:pPr>
          </w:p>
          <w:p w14:paraId="09EE6D3B" w14:textId="4236604B" w:rsidR="00A967A1" w:rsidRPr="00A967A1" w:rsidRDefault="00A967A1" w:rsidP="00A967A1">
            <w:pPr>
              <w:pStyle w:val="TableParagraph"/>
              <w:tabs>
                <w:tab w:val="left" w:pos="537"/>
                <w:tab w:val="left" w:pos="538"/>
              </w:tabs>
              <w:ind w:left="1257"/>
              <w:rPr>
                <w:sz w:val="16"/>
              </w:rPr>
            </w:pPr>
            <w:r w:rsidRPr="00A967A1">
              <w:rPr>
                <w:sz w:val="16"/>
              </w:rPr>
              <w:t>Implemented features for users to rate movies, write reviews, and provide feedback.</w:t>
            </w:r>
          </w:p>
          <w:p w14:paraId="461FEE58" w14:textId="0D44B415" w:rsidR="00A967A1" w:rsidRDefault="00A967A1" w:rsidP="00A967A1">
            <w:pPr>
              <w:pStyle w:val="TableParagraph"/>
              <w:tabs>
                <w:tab w:val="left" w:pos="537"/>
                <w:tab w:val="left" w:pos="538"/>
              </w:tabs>
              <w:ind w:left="1257"/>
              <w:rPr>
                <w:sz w:val="16"/>
              </w:rPr>
            </w:pPr>
            <w:r>
              <w:rPr>
                <w:sz w:val="16"/>
              </w:rPr>
              <w:br/>
            </w:r>
            <w:r w:rsidRPr="00A967A1">
              <w:rPr>
                <w:sz w:val="16"/>
              </w:rPr>
              <w:t>Used HTML, CSS, JavaScript, PHP, and SQL to create a responsive and interactive platform.</w:t>
            </w:r>
          </w:p>
          <w:p w14:paraId="4A5C511E" w14:textId="6CB06502" w:rsidR="00A967A1" w:rsidRPr="00A967A1" w:rsidRDefault="00A967A1" w:rsidP="00A967A1">
            <w:pPr>
              <w:pStyle w:val="TableParagraph"/>
              <w:tabs>
                <w:tab w:val="left" w:pos="537"/>
                <w:tab w:val="left" w:pos="538"/>
              </w:tabs>
              <w:ind w:left="1257"/>
              <w:rPr>
                <w:sz w:val="16"/>
              </w:rPr>
            </w:pPr>
            <w:r w:rsidRPr="00A967A1">
              <w:rPr>
                <w:sz w:val="16"/>
              </w:rPr>
              <w:t>Designed database structures to store survey responses and user feedback securely.</w:t>
            </w:r>
          </w:p>
          <w:p w14:paraId="52A0CBF5" w14:textId="1413EF2B" w:rsidR="00A967A1" w:rsidRPr="00A967A1" w:rsidRDefault="00A967A1" w:rsidP="00A967A1">
            <w:pPr>
              <w:pStyle w:val="TableParagraph"/>
              <w:tabs>
                <w:tab w:val="left" w:pos="537"/>
                <w:tab w:val="left" w:pos="538"/>
              </w:tabs>
              <w:ind w:left="1257"/>
              <w:rPr>
                <w:sz w:val="16"/>
              </w:rPr>
            </w:pPr>
          </w:p>
          <w:p w14:paraId="19EAE197" w14:textId="4CBD97CF" w:rsidR="00AC7BDB" w:rsidRPr="00E378E0" w:rsidRDefault="00AC7BDB" w:rsidP="00A967A1">
            <w:pPr>
              <w:pStyle w:val="TableParagraph"/>
              <w:tabs>
                <w:tab w:val="left" w:pos="537"/>
                <w:tab w:val="left" w:pos="538"/>
              </w:tabs>
              <w:ind w:left="1257"/>
              <w:rPr>
                <w:sz w:val="16"/>
              </w:rPr>
            </w:pPr>
          </w:p>
        </w:tc>
      </w:tr>
      <w:tr w:rsidR="00AC7BDB" w14:paraId="69EC1F2B" w14:textId="77777777">
        <w:trPr>
          <w:trHeight w:val="90"/>
        </w:trPr>
        <w:tc>
          <w:tcPr>
            <w:tcW w:w="1978" w:type="dxa"/>
            <w:tcBorders>
              <w:top w:val="nil"/>
              <w:bottom w:val="nil"/>
            </w:tcBorders>
            <w:shd w:val="clear" w:color="auto" w:fill="D9D9D9"/>
          </w:tcPr>
          <w:p w14:paraId="468230B9" w14:textId="77777777" w:rsidR="00A967A1" w:rsidRDefault="00A967A1">
            <w:pPr>
              <w:pStyle w:val="TableParagraph"/>
              <w:spacing w:before="12" w:line="200" w:lineRule="exact"/>
              <w:jc w:val="center"/>
              <w:rPr>
                <w:rFonts w:ascii="Calibri" w:eastAsia="Calibri" w:hAnsi="Calibri"/>
                <w:b/>
                <w:bCs/>
                <w:sz w:val="18"/>
                <w:szCs w:val="18"/>
                <w:lang w:val="en-IN"/>
              </w:rPr>
            </w:pPr>
          </w:p>
          <w:p w14:paraId="49F4E1A2" w14:textId="77777777" w:rsidR="00A967A1" w:rsidRDefault="00A967A1">
            <w:pPr>
              <w:pStyle w:val="TableParagraph"/>
              <w:spacing w:before="12" w:line="200" w:lineRule="exact"/>
              <w:jc w:val="center"/>
              <w:rPr>
                <w:rFonts w:ascii="Calibri" w:eastAsia="Calibri" w:hAnsi="Calibri"/>
                <w:b/>
                <w:bCs/>
                <w:sz w:val="18"/>
                <w:szCs w:val="18"/>
                <w:lang w:val="en-IN"/>
              </w:rPr>
            </w:pPr>
          </w:p>
          <w:p w14:paraId="340DA940" w14:textId="77777777" w:rsidR="00A967A1" w:rsidRDefault="00A967A1">
            <w:pPr>
              <w:pStyle w:val="TableParagraph"/>
              <w:spacing w:before="12" w:line="200" w:lineRule="exact"/>
              <w:jc w:val="center"/>
              <w:rPr>
                <w:rFonts w:ascii="Calibri" w:eastAsia="Calibri" w:hAnsi="Calibri"/>
                <w:b/>
                <w:bCs/>
                <w:sz w:val="18"/>
                <w:szCs w:val="18"/>
                <w:lang w:val="en-IN"/>
              </w:rPr>
            </w:pPr>
          </w:p>
          <w:p w14:paraId="09E8E9BC" w14:textId="7809987F" w:rsidR="00AC7BDB" w:rsidRPr="00A967A1" w:rsidRDefault="00665E4B">
            <w:pPr>
              <w:pStyle w:val="TableParagraph"/>
              <w:spacing w:before="12" w:line="200" w:lineRule="exact"/>
              <w:jc w:val="center"/>
              <w:rPr>
                <w:rFonts w:ascii="Calibri"/>
                <w:b/>
                <w:bCs/>
                <w:sz w:val="18"/>
                <w:lang w:val="en-IN"/>
              </w:rPr>
            </w:pPr>
            <w:r w:rsidRPr="00665E4B">
              <w:rPr>
                <w:rFonts w:ascii="Calibri" w:eastAsia="Calibri" w:hAnsi="Calibri"/>
                <w:b/>
                <w:bCs/>
                <w:sz w:val="18"/>
                <w:szCs w:val="18"/>
                <w:lang w:val="en-IN"/>
              </w:rPr>
              <w:t>Posts to Profits</w:t>
            </w:r>
            <w:r w:rsidR="00A967A1">
              <w:rPr>
                <w:rFonts w:ascii="Calibri" w:eastAsia="Calibri" w:hAnsi="Calibri"/>
                <w:b/>
                <w:bCs/>
                <w:sz w:val="18"/>
                <w:szCs w:val="18"/>
                <w:lang w:val="en-IN"/>
              </w:rPr>
              <w:br/>
            </w:r>
          </w:p>
        </w:tc>
        <w:tc>
          <w:tcPr>
            <w:tcW w:w="8634" w:type="dxa"/>
            <w:tcBorders>
              <w:top w:val="nil"/>
              <w:bottom w:val="nil"/>
            </w:tcBorders>
          </w:tcPr>
          <w:p w14:paraId="08FA8D31" w14:textId="77777777" w:rsidR="00A967A1" w:rsidRDefault="00A967A1" w:rsidP="00A967A1">
            <w:pPr>
              <w:pStyle w:val="TableParagraph"/>
              <w:tabs>
                <w:tab w:val="left" w:pos="420"/>
                <w:tab w:val="left" w:pos="537"/>
                <w:tab w:val="left" w:pos="538"/>
              </w:tabs>
              <w:ind w:left="1257"/>
              <w:jc w:val="both"/>
              <w:rPr>
                <w:sz w:val="16"/>
              </w:rPr>
            </w:pPr>
          </w:p>
          <w:p w14:paraId="6779EAF7" w14:textId="0FD567C4" w:rsidR="00A967A1" w:rsidRPr="00A967A1" w:rsidRDefault="00A967A1" w:rsidP="00A967A1">
            <w:pPr>
              <w:pStyle w:val="TableParagraph"/>
              <w:numPr>
                <w:ilvl w:val="0"/>
                <w:numId w:val="78"/>
              </w:numPr>
              <w:tabs>
                <w:tab w:val="left" w:pos="420"/>
                <w:tab w:val="left" w:pos="537"/>
                <w:tab w:val="left" w:pos="538"/>
              </w:tabs>
              <w:jc w:val="both"/>
              <w:rPr>
                <w:sz w:val="16"/>
              </w:rPr>
            </w:pPr>
            <w:r w:rsidRPr="00A967A1">
              <w:rPr>
                <w:sz w:val="16"/>
              </w:rPr>
              <w:t>Title: Research Paper on How to Promote Sales Through Reels</w:t>
            </w:r>
            <w:r>
              <w:rPr>
                <w:sz w:val="16"/>
              </w:rPr>
              <w:br/>
            </w:r>
          </w:p>
          <w:p w14:paraId="3D9C26C4" w14:textId="448D37B2" w:rsidR="00A967A1" w:rsidRPr="00A967A1" w:rsidRDefault="00A967A1" w:rsidP="00A967A1">
            <w:pPr>
              <w:pStyle w:val="TableParagraph"/>
              <w:numPr>
                <w:ilvl w:val="0"/>
                <w:numId w:val="78"/>
              </w:numPr>
              <w:tabs>
                <w:tab w:val="left" w:pos="420"/>
                <w:tab w:val="left" w:pos="537"/>
                <w:tab w:val="left" w:pos="538"/>
              </w:tabs>
              <w:jc w:val="both"/>
              <w:rPr>
                <w:sz w:val="16"/>
              </w:rPr>
            </w:pPr>
            <w:r w:rsidRPr="00A967A1">
              <w:rPr>
                <w:sz w:val="16"/>
              </w:rPr>
              <w:t>Link to Paper: https://shorturl.at/ailw7</w:t>
            </w:r>
            <w:r w:rsidRPr="00A967A1">
              <w:rPr>
                <w:sz w:val="16"/>
              </w:rPr>
              <w:t xml:space="preserve"> </w:t>
            </w:r>
            <w:r w:rsidRPr="00A967A1">
              <w:rPr>
                <w:sz w:val="16"/>
              </w:rPr>
              <w:t>Explored the effectiveness of Instagram Reels as a promotional tool for increasing sales.</w:t>
            </w:r>
          </w:p>
          <w:p w14:paraId="734F234E" w14:textId="77777777" w:rsidR="00A967A1" w:rsidRDefault="00A967A1" w:rsidP="00A967A1">
            <w:pPr>
              <w:pStyle w:val="TableParagraph"/>
              <w:tabs>
                <w:tab w:val="left" w:pos="420"/>
                <w:tab w:val="left" w:pos="537"/>
                <w:tab w:val="left" w:pos="538"/>
              </w:tabs>
              <w:ind w:left="1257"/>
              <w:jc w:val="both"/>
              <w:rPr>
                <w:sz w:val="16"/>
              </w:rPr>
            </w:pPr>
          </w:p>
          <w:p w14:paraId="2A8806D2" w14:textId="72EC6E44" w:rsidR="00A967A1" w:rsidRDefault="00A967A1" w:rsidP="00A967A1">
            <w:pPr>
              <w:pStyle w:val="TableParagraph"/>
              <w:numPr>
                <w:ilvl w:val="0"/>
                <w:numId w:val="78"/>
              </w:numPr>
              <w:tabs>
                <w:tab w:val="left" w:pos="420"/>
                <w:tab w:val="left" w:pos="537"/>
                <w:tab w:val="left" w:pos="538"/>
              </w:tabs>
              <w:jc w:val="both"/>
              <w:rPr>
                <w:sz w:val="16"/>
              </w:rPr>
            </w:pPr>
            <w:r w:rsidRPr="00A967A1">
              <w:rPr>
                <w:sz w:val="16"/>
              </w:rPr>
              <w:t>Analyzed strategies and best practices for leveraging Instagram Reels to engage with customers and drive purchasing decisions.</w:t>
            </w:r>
          </w:p>
          <w:p w14:paraId="270C4FDC" w14:textId="77777777" w:rsidR="00A967A1" w:rsidRPr="00A967A1" w:rsidRDefault="00A967A1" w:rsidP="00A967A1">
            <w:pPr>
              <w:pStyle w:val="TableParagraph"/>
              <w:tabs>
                <w:tab w:val="left" w:pos="420"/>
                <w:tab w:val="left" w:pos="537"/>
                <w:tab w:val="left" w:pos="538"/>
              </w:tabs>
              <w:jc w:val="both"/>
              <w:rPr>
                <w:sz w:val="16"/>
              </w:rPr>
            </w:pPr>
          </w:p>
          <w:p w14:paraId="057162E8" w14:textId="7B555AB7" w:rsidR="00AC7BDB" w:rsidRPr="00E378E0" w:rsidRDefault="00AC7BDB" w:rsidP="00A967A1">
            <w:pPr>
              <w:pStyle w:val="TableParagraph"/>
              <w:tabs>
                <w:tab w:val="left" w:pos="420"/>
                <w:tab w:val="left" w:pos="537"/>
                <w:tab w:val="left" w:pos="538"/>
              </w:tabs>
              <w:ind w:left="1257"/>
              <w:jc w:val="both"/>
              <w:rPr>
                <w:sz w:val="16"/>
              </w:rPr>
            </w:pPr>
          </w:p>
        </w:tc>
      </w:tr>
    </w:tbl>
    <w:p w14:paraId="00EA7336" w14:textId="77777777" w:rsidR="00AC7BDB" w:rsidRDefault="00AC7BDB">
      <w:pPr>
        <w:pStyle w:val="BodyText"/>
      </w:pPr>
    </w:p>
    <w:p w14:paraId="3D5285BB" w14:textId="77777777" w:rsidR="00AC7BDB" w:rsidRDefault="00AC7BDB">
      <w:pPr>
        <w:pStyle w:val="BodyText"/>
      </w:pPr>
    </w:p>
    <w:p w14:paraId="21E129BC" w14:textId="77777777" w:rsidR="00AC7BDB" w:rsidRDefault="00AC7BDB">
      <w:pPr>
        <w:pStyle w:val="BodyText"/>
        <w:spacing w:before="9"/>
        <w:rPr>
          <w:sz w:val="19"/>
        </w:rPr>
      </w:pPr>
    </w:p>
    <w:p w14:paraId="560AC539" w14:textId="77777777" w:rsidR="00AC7BDB" w:rsidRDefault="00AC7BDB">
      <w:pPr>
        <w:pStyle w:val="BodyText"/>
        <w:spacing w:before="9"/>
        <w:rPr>
          <w:sz w:val="19"/>
        </w:rPr>
      </w:pPr>
    </w:p>
    <w:p w14:paraId="763CF0D3" w14:textId="77777777" w:rsidR="00AC7BDB" w:rsidRDefault="00AC7BDB">
      <w:pPr>
        <w:pStyle w:val="BodyText"/>
        <w:spacing w:before="9"/>
        <w:rPr>
          <w:sz w:val="19"/>
        </w:rPr>
      </w:pPr>
    </w:p>
    <w:p w14:paraId="1AEFB5AE" w14:textId="77777777" w:rsidR="00AC7BDB" w:rsidRDefault="00AC7BDB">
      <w:pPr>
        <w:pStyle w:val="BodyText"/>
        <w:spacing w:before="9"/>
        <w:rPr>
          <w:sz w:val="19"/>
        </w:rPr>
      </w:pPr>
    </w:p>
    <w:p w14:paraId="324F6C9F" w14:textId="77777777" w:rsidR="00A967A1" w:rsidRDefault="00A967A1">
      <w:pPr>
        <w:pStyle w:val="BodyText"/>
        <w:spacing w:before="9"/>
        <w:rPr>
          <w:sz w:val="19"/>
        </w:rPr>
      </w:pPr>
    </w:p>
    <w:p w14:paraId="20E0633F" w14:textId="77777777" w:rsidR="00A967A1" w:rsidRDefault="00A967A1">
      <w:pPr>
        <w:pStyle w:val="BodyText"/>
        <w:spacing w:before="9"/>
        <w:rPr>
          <w:sz w:val="19"/>
        </w:rPr>
      </w:pPr>
    </w:p>
    <w:p w14:paraId="16BBF72B" w14:textId="77777777" w:rsidR="00A967A1" w:rsidRDefault="00A967A1">
      <w:pPr>
        <w:pStyle w:val="BodyText"/>
        <w:spacing w:before="9"/>
        <w:rPr>
          <w:sz w:val="19"/>
        </w:rPr>
      </w:pPr>
    </w:p>
    <w:p w14:paraId="32C0363E" w14:textId="77777777" w:rsidR="00A967A1" w:rsidRDefault="00A967A1">
      <w:pPr>
        <w:pStyle w:val="BodyText"/>
        <w:spacing w:before="9"/>
        <w:rPr>
          <w:sz w:val="19"/>
        </w:rPr>
      </w:pPr>
    </w:p>
    <w:p w14:paraId="46155DA8" w14:textId="77777777" w:rsidR="00A967A1" w:rsidRDefault="00A967A1">
      <w:pPr>
        <w:pStyle w:val="BodyText"/>
        <w:spacing w:before="9"/>
        <w:rPr>
          <w:sz w:val="19"/>
        </w:rPr>
      </w:pPr>
    </w:p>
    <w:p w14:paraId="4B405BF8" w14:textId="77777777" w:rsidR="00A967A1" w:rsidRDefault="00A967A1">
      <w:pPr>
        <w:pStyle w:val="BodyText"/>
        <w:spacing w:before="9"/>
        <w:rPr>
          <w:sz w:val="19"/>
        </w:rPr>
      </w:pPr>
    </w:p>
    <w:p w14:paraId="67A0BFB1" w14:textId="77777777" w:rsidR="00A967A1" w:rsidRDefault="00A967A1">
      <w:pPr>
        <w:pStyle w:val="BodyText"/>
        <w:spacing w:before="9"/>
        <w:rPr>
          <w:sz w:val="19"/>
        </w:rPr>
      </w:pPr>
    </w:p>
    <w:p w14:paraId="5DE43636" w14:textId="77777777" w:rsidR="00A967A1" w:rsidRDefault="00A967A1">
      <w:pPr>
        <w:pStyle w:val="BodyText"/>
        <w:spacing w:before="9"/>
        <w:rPr>
          <w:sz w:val="19"/>
        </w:rPr>
      </w:pPr>
    </w:p>
    <w:p w14:paraId="0E103036" w14:textId="77777777" w:rsidR="00A967A1" w:rsidRDefault="00A967A1">
      <w:pPr>
        <w:pStyle w:val="BodyText"/>
        <w:spacing w:before="9"/>
        <w:rPr>
          <w:sz w:val="19"/>
        </w:rPr>
      </w:pPr>
    </w:p>
    <w:p w14:paraId="55789E4E" w14:textId="77777777" w:rsidR="00A967A1" w:rsidRDefault="00A967A1">
      <w:pPr>
        <w:pStyle w:val="BodyText"/>
        <w:spacing w:before="9"/>
        <w:rPr>
          <w:sz w:val="19"/>
        </w:rPr>
      </w:pPr>
    </w:p>
    <w:p w14:paraId="223B3B5E" w14:textId="77777777" w:rsidR="00A967A1" w:rsidRDefault="00A967A1">
      <w:pPr>
        <w:pStyle w:val="BodyText"/>
        <w:spacing w:before="9"/>
        <w:rPr>
          <w:sz w:val="19"/>
        </w:rPr>
      </w:pPr>
    </w:p>
    <w:p w14:paraId="0E785BC8" w14:textId="77777777" w:rsidR="00A967A1" w:rsidRDefault="00A967A1">
      <w:pPr>
        <w:pStyle w:val="BodyText"/>
        <w:spacing w:before="9"/>
        <w:rPr>
          <w:sz w:val="19"/>
        </w:rPr>
      </w:pPr>
    </w:p>
    <w:p w14:paraId="6DABC34B" w14:textId="77777777" w:rsidR="00A967A1" w:rsidRDefault="00A967A1">
      <w:pPr>
        <w:pStyle w:val="BodyText"/>
        <w:spacing w:before="9"/>
        <w:rPr>
          <w:sz w:val="19"/>
        </w:rPr>
      </w:pPr>
    </w:p>
    <w:p w14:paraId="73771567" w14:textId="77777777" w:rsidR="00A967A1" w:rsidRDefault="00A967A1">
      <w:pPr>
        <w:pStyle w:val="BodyText"/>
        <w:spacing w:before="9"/>
        <w:rPr>
          <w:sz w:val="19"/>
        </w:rPr>
      </w:pPr>
    </w:p>
    <w:p w14:paraId="67785D99" w14:textId="77777777" w:rsidR="00A967A1" w:rsidRDefault="00A967A1">
      <w:pPr>
        <w:pStyle w:val="BodyText"/>
        <w:spacing w:before="9"/>
        <w:rPr>
          <w:sz w:val="19"/>
        </w:rPr>
      </w:pPr>
    </w:p>
    <w:p w14:paraId="468511BD" w14:textId="77777777" w:rsidR="00A967A1" w:rsidRDefault="00A967A1">
      <w:pPr>
        <w:pStyle w:val="BodyText"/>
        <w:spacing w:before="9"/>
        <w:rPr>
          <w:sz w:val="19"/>
        </w:rPr>
      </w:pPr>
    </w:p>
    <w:tbl>
      <w:tblPr>
        <w:tblStyle w:val="Style12"/>
        <w:tblpPr w:leftFromText="180" w:rightFromText="180" w:vertAnchor="text" w:horzAnchor="page" w:tblpX="803" w:tblpY="188"/>
        <w:tblOverlap w:val="never"/>
        <w:tblW w:w="106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05"/>
        <w:gridCol w:w="8227"/>
      </w:tblGrid>
      <w:tr w:rsidR="00AC7BDB" w14:paraId="67D28A6E" w14:textId="77777777">
        <w:trPr>
          <w:trHeight w:val="510"/>
        </w:trPr>
        <w:tc>
          <w:tcPr>
            <w:tcW w:w="10632" w:type="dxa"/>
            <w:gridSpan w:val="2"/>
            <w:shd w:val="clear" w:color="auto" w:fill="D9D9D9"/>
          </w:tcPr>
          <w:p w14:paraId="185FCB1B" w14:textId="77777777" w:rsidR="00856748" w:rsidRPr="00A967A1" w:rsidRDefault="00856748">
            <w:pPr>
              <w:rPr>
                <w:rFonts w:ascii="Calibri" w:eastAsia="Calibri" w:hAnsi="Calibri" w:cs="Calibri"/>
                <w:b/>
                <w:sz w:val="20"/>
                <w:szCs w:val="20"/>
              </w:rPr>
            </w:pPr>
          </w:p>
          <w:p w14:paraId="5E2696F0" w14:textId="4C9B7608" w:rsidR="0033489B" w:rsidRPr="00A967A1" w:rsidRDefault="00856748">
            <w:pPr>
              <w:rPr>
                <w:rFonts w:ascii="Calibri" w:eastAsia="Calibri" w:hAnsi="Calibri" w:cs="Calibri"/>
                <w:b/>
                <w:sz w:val="20"/>
                <w:szCs w:val="20"/>
              </w:rPr>
            </w:pPr>
            <w:r w:rsidRPr="00A967A1">
              <w:rPr>
                <w:rFonts w:ascii="Calibri" w:eastAsia="Calibri" w:hAnsi="Calibri" w:cs="Calibri"/>
                <w:b/>
                <w:sz w:val="20"/>
                <w:szCs w:val="20"/>
              </w:rPr>
              <w:t xml:space="preserve">   INTERNSHIPS AND WORK EXPERIENCE </w:t>
            </w:r>
          </w:p>
          <w:p w14:paraId="7919A4C1" w14:textId="097962BC" w:rsidR="00AC7BDB" w:rsidRPr="00A967A1" w:rsidRDefault="00000000">
            <w:pPr>
              <w:rPr>
                <w:rFonts w:ascii="Calibri" w:eastAsia="Calibri" w:hAnsi="Calibri" w:cs="Calibri"/>
                <w:b/>
                <w:sz w:val="20"/>
                <w:szCs w:val="20"/>
              </w:rPr>
            </w:pPr>
            <w:r w:rsidRPr="00A967A1">
              <w:rPr>
                <w:rFonts w:ascii="Calibri" w:eastAsia="Calibri" w:hAnsi="Calibri" w:cs="Calibri"/>
                <w:b/>
                <w:sz w:val="20"/>
                <w:szCs w:val="20"/>
              </w:rPr>
              <w:t xml:space="preserve">                                                                              </w:t>
            </w:r>
          </w:p>
        </w:tc>
      </w:tr>
      <w:tr w:rsidR="00AC7BDB" w14:paraId="14B5331A" w14:textId="77777777" w:rsidTr="00950AD7">
        <w:trPr>
          <w:trHeight w:val="1558"/>
        </w:trPr>
        <w:tc>
          <w:tcPr>
            <w:tcW w:w="2405" w:type="dxa"/>
            <w:shd w:val="clear" w:color="auto" w:fill="D9D9D9"/>
            <w:vAlign w:val="center"/>
          </w:tcPr>
          <w:p w14:paraId="131583CB" w14:textId="3578CAE6" w:rsidR="00AC7BDB" w:rsidRPr="00A967A1" w:rsidRDefault="00000000">
            <w:pPr>
              <w:jc w:val="center"/>
              <w:rPr>
                <w:rFonts w:ascii="Calibri" w:eastAsia="Calibri" w:hAnsi="Calibri" w:cs="Calibri"/>
                <w:sz w:val="20"/>
                <w:szCs w:val="20"/>
                <w:lang w:val="en-IN"/>
              </w:rPr>
            </w:pPr>
            <w:r w:rsidRPr="00A967A1">
              <w:rPr>
                <w:rFonts w:ascii="Calibri" w:eastAsia="Calibri" w:hAnsi="Calibri" w:cs="Calibri"/>
                <w:sz w:val="20"/>
                <w:szCs w:val="20"/>
                <w:lang w:val="en-IN"/>
              </w:rPr>
              <w:t xml:space="preserve">Reliance Industries Pvt. </w:t>
            </w:r>
            <w:r w:rsidR="004D586F" w:rsidRPr="00A967A1">
              <w:rPr>
                <w:rFonts w:ascii="Calibri" w:eastAsia="Calibri" w:hAnsi="Calibri" w:cs="Calibri"/>
                <w:sz w:val="20"/>
                <w:szCs w:val="20"/>
                <w:lang w:val="en-IN"/>
              </w:rPr>
              <w:t>ltd.</w:t>
            </w:r>
          </w:p>
        </w:tc>
        <w:tc>
          <w:tcPr>
            <w:tcW w:w="8227" w:type="dxa"/>
            <w:vAlign w:val="center"/>
          </w:tcPr>
          <w:p w14:paraId="69B1D6CE" w14:textId="77777777" w:rsidR="00950AD7" w:rsidRPr="00A967A1" w:rsidRDefault="00950AD7" w:rsidP="00950AD7">
            <w:pPr>
              <w:pStyle w:val="ListParagraph"/>
              <w:ind w:left="1440" w:right="-108"/>
              <w:rPr>
                <w:bCs/>
                <w:sz w:val="20"/>
                <w:szCs w:val="20"/>
                <w:lang w:val="en-IN"/>
              </w:rPr>
            </w:pPr>
          </w:p>
          <w:p w14:paraId="3E34B157" w14:textId="77777777" w:rsidR="00950AD7" w:rsidRPr="00A967A1" w:rsidRDefault="00950AD7" w:rsidP="00950AD7">
            <w:pPr>
              <w:ind w:right="-108"/>
              <w:rPr>
                <w:bCs/>
                <w:sz w:val="20"/>
                <w:szCs w:val="20"/>
                <w:lang w:val="en-IN"/>
              </w:rPr>
            </w:pPr>
          </w:p>
          <w:p w14:paraId="18CC1725" w14:textId="0C268E7B" w:rsidR="00950AD7" w:rsidRPr="00A967A1" w:rsidRDefault="00950AD7" w:rsidP="00950AD7">
            <w:pPr>
              <w:pStyle w:val="ListParagraph"/>
              <w:numPr>
                <w:ilvl w:val="0"/>
                <w:numId w:val="73"/>
              </w:numPr>
              <w:ind w:right="-108"/>
              <w:rPr>
                <w:bCs/>
                <w:sz w:val="20"/>
                <w:szCs w:val="20"/>
                <w:lang w:val="en-IN"/>
              </w:rPr>
            </w:pPr>
            <w:r w:rsidRPr="00A967A1">
              <w:rPr>
                <w:bCs/>
                <w:sz w:val="20"/>
                <w:szCs w:val="20"/>
                <w:lang w:val="en-IN"/>
              </w:rPr>
              <w:t>Role: Project + Training</w:t>
            </w:r>
          </w:p>
          <w:p w14:paraId="6DFC82B5" w14:textId="77777777" w:rsidR="00950AD7" w:rsidRPr="00A967A1" w:rsidRDefault="00950AD7" w:rsidP="00950AD7">
            <w:pPr>
              <w:pStyle w:val="ListParagraph"/>
              <w:ind w:left="1440" w:right="-108"/>
              <w:rPr>
                <w:bCs/>
                <w:sz w:val="20"/>
                <w:szCs w:val="20"/>
                <w:lang w:val="en-IN"/>
              </w:rPr>
            </w:pPr>
          </w:p>
          <w:p w14:paraId="68A0956C" w14:textId="77777777" w:rsidR="00950AD7" w:rsidRPr="00A967A1" w:rsidRDefault="00950AD7" w:rsidP="00950AD7">
            <w:pPr>
              <w:pStyle w:val="ListParagraph"/>
              <w:numPr>
                <w:ilvl w:val="0"/>
                <w:numId w:val="73"/>
              </w:numPr>
              <w:ind w:right="-108"/>
              <w:rPr>
                <w:bCs/>
                <w:sz w:val="20"/>
                <w:szCs w:val="20"/>
                <w:lang w:val="en-IN"/>
              </w:rPr>
            </w:pPr>
            <w:r w:rsidRPr="00A967A1">
              <w:rPr>
                <w:bCs/>
                <w:sz w:val="20"/>
                <w:szCs w:val="20"/>
                <w:lang w:val="en-IN"/>
              </w:rPr>
              <w:t>Type: Internship + Training</w:t>
            </w:r>
          </w:p>
          <w:p w14:paraId="326FBF9E" w14:textId="77777777" w:rsidR="00950AD7" w:rsidRPr="00A967A1" w:rsidRDefault="00950AD7" w:rsidP="00950AD7">
            <w:pPr>
              <w:ind w:right="-108"/>
              <w:rPr>
                <w:bCs/>
                <w:sz w:val="20"/>
                <w:szCs w:val="20"/>
                <w:lang w:val="en-IN"/>
              </w:rPr>
            </w:pPr>
          </w:p>
          <w:p w14:paraId="73913CCD" w14:textId="77777777" w:rsidR="00950AD7" w:rsidRPr="00A967A1" w:rsidRDefault="00950AD7" w:rsidP="00950AD7">
            <w:pPr>
              <w:pStyle w:val="ListParagraph"/>
              <w:numPr>
                <w:ilvl w:val="0"/>
                <w:numId w:val="73"/>
              </w:numPr>
              <w:ind w:right="-108"/>
              <w:rPr>
                <w:bCs/>
                <w:sz w:val="20"/>
                <w:szCs w:val="20"/>
                <w:lang w:val="en-IN"/>
              </w:rPr>
            </w:pPr>
            <w:r w:rsidRPr="00A967A1">
              <w:rPr>
                <w:bCs/>
                <w:sz w:val="20"/>
                <w:szCs w:val="20"/>
                <w:lang w:val="en-IN"/>
              </w:rPr>
              <w:t>Mode: Work from Home</w:t>
            </w:r>
          </w:p>
          <w:p w14:paraId="08A1536D" w14:textId="77777777" w:rsidR="00950AD7" w:rsidRPr="00A967A1" w:rsidRDefault="00950AD7" w:rsidP="00950AD7">
            <w:pPr>
              <w:ind w:right="-108"/>
              <w:rPr>
                <w:bCs/>
                <w:sz w:val="20"/>
                <w:szCs w:val="20"/>
                <w:lang w:val="en-IN"/>
              </w:rPr>
            </w:pPr>
          </w:p>
          <w:p w14:paraId="25D68C3F" w14:textId="77777777" w:rsidR="00950AD7" w:rsidRPr="00A967A1" w:rsidRDefault="00950AD7" w:rsidP="00950AD7">
            <w:pPr>
              <w:pStyle w:val="ListParagraph"/>
              <w:numPr>
                <w:ilvl w:val="0"/>
                <w:numId w:val="73"/>
              </w:numPr>
              <w:ind w:right="-108"/>
              <w:rPr>
                <w:bCs/>
                <w:sz w:val="20"/>
                <w:szCs w:val="20"/>
                <w:lang w:val="en-IN"/>
              </w:rPr>
            </w:pPr>
            <w:r w:rsidRPr="00A967A1">
              <w:rPr>
                <w:bCs/>
                <w:sz w:val="20"/>
                <w:szCs w:val="20"/>
                <w:lang w:val="en-IN"/>
              </w:rPr>
              <w:t>Date: 1/6/24 - 1/8/24 (Ongoing)</w:t>
            </w:r>
          </w:p>
          <w:p w14:paraId="03E93306" w14:textId="77777777" w:rsidR="00950AD7" w:rsidRPr="00A967A1" w:rsidRDefault="00950AD7" w:rsidP="00950AD7">
            <w:pPr>
              <w:ind w:right="-108"/>
              <w:rPr>
                <w:bCs/>
                <w:sz w:val="20"/>
                <w:szCs w:val="20"/>
                <w:lang w:val="en-IN"/>
              </w:rPr>
            </w:pPr>
          </w:p>
          <w:p w14:paraId="32CF0575" w14:textId="77777777" w:rsidR="00950AD7" w:rsidRPr="00A967A1" w:rsidRDefault="00950AD7" w:rsidP="00950AD7">
            <w:pPr>
              <w:pStyle w:val="ListParagraph"/>
              <w:numPr>
                <w:ilvl w:val="0"/>
                <w:numId w:val="73"/>
              </w:numPr>
              <w:ind w:right="-108"/>
              <w:rPr>
                <w:bCs/>
                <w:sz w:val="20"/>
                <w:szCs w:val="20"/>
                <w:lang w:val="en-IN"/>
              </w:rPr>
            </w:pPr>
            <w:r w:rsidRPr="00A967A1">
              <w:rPr>
                <w:bCs/>
                <w:sz w:val="20"/>
                <w:szCs w:val="20"/>
                <w:lang w:val="en-IN"/>
              </w:rPr>
              <w:t>Duration: 2 months</w:t>
            </w:r>
          </w:p>
          <w:p w14:paraId="421CE064" w14:textId="77777777" w:rsidR="00950AD7" w:rsidRPr="00A967A1" w:rsidRDefault="00950AD7" w:rsidP="00950AD7">
            <w:pPr>
              <w:ind w:right="-108"/>
              <w:rPr>
                <w:bCs/>
                <w:sz w:val="20"/>
                <w:szCs w:val="20"/>
                <w:lang w:val="en-IN"/>
              </w:rPr>
            </w:pPr>
          </w:p>
          <w:p w14:paraId="4B1138AA" w14:textId="3ACDADC4" w:rsidR="00950AD7" w:rsidRPr="00A967A1" w:rsidRDefault="00950AD7" w:rsidP="00950AD7">
            <w:pPr>
              <w:pStyle w:val="ListParagraph"/>
              <w:numPr>
                <w:ilvl w:val="0"/>
                <w:numId w:val="73"/>
              </w:numPr>
              <w:ind w:right="-108"/>
              <w:rPr>
                <w:bCs/>
                <w:sz w:val="20"/>
                <w:szCs w:val="20"/>
                <w:lang w:val="en-IN"/>
              </w:rPr>
            </w:pPr>
            <w:r w:rsidRPr="00A967A1">
              <w:rPr>
                <w:bCs/>
                <w:sz w:val="20"/>
                <w:szCs w:val="20"/>
                <w:lang w:val="en-IN"/>
              </w:rPr>
              <w:t>Project: Online Training Platform</w:t>
            </w:r>
            <w:r w:rsidRPr="00A967A1">
              <w:rPr>
                <w:bCs/>
                <w:sz w:val="20"/>
                <w:szCs w:val="20"/>
                <w:lang w:val="en-IN"/>
              </w:rPr>
              <w:t>:</w:t>
            </w:r>
          </w:p>
          <w:p w14:paraId="55617E0C" w14:textId="77777777" w:rsidR="00950AD7" w:rsidRPr="00A967A1" w:rsidRDefault="00950AD7" w:rsidP="00950AD7">
            <w:pPr>
              <w:ind w:right="-108"/>
              <w:rPr>
                <w:bCs/>
                <w:sz w:val="20"/>
                <w:szCs w:val="20"/>
                <w:lang w:val="en-IN"/>
              </w:rPr>
            </w:pPr>
          </w:p>
          <w:p w14:paraId="6EB79F75" w14:textId="77777777" w:rsidR="00950AD7" w:rsidRPr="00A967A1" w:rsidRDefault="00950AD7" w:rsidP="00950AD7">
            <w:pPr>
              <w:pStyle w:val="ListParagraph"/>
              <w:ind w:left="1440" w:right="-108"/>
              <w:rPr>
                <w:bCs/>
                <w:sz w:val="20"/>
                <w:szCs w:val="20"/>
                <w:lang w:val="en-IN"/>
              </w:rPr>
            </w:pPr>
            <w:r w:rsidRPr="00A967A1">
              <w:rPr>
                <w:bCs/>
                <w:sz w:val="20"/>
                <w:szCs w:val="20"/>
                <w:lang w:val="en-IN"/>
              </w:rPr>
              <w:t>Developed a system for employees and contractors to access training materials and certification courses.</w:t>
            </w:r>
          </w:p>
          <w:p w14:paraId="156D3335" w14:textId="77777777" w:rsidR="00950AD7" w:rsidRPr="00A967A1" w:rsidRDefault="00950AD7" w:rsidP="00950AD7">
            <w:pPr>
              <w:pStyle w:val="ListParagraph"/>
              <w:ind w:left="1440" w:right="-108"/>
              <w:rPr>
                <w:bCs/>
                <w:sz w:val="20"/>
                <w:szCs w:val="20"/>
                <w:lang w:val="en-IN"/>
              </w:rPr>
            </w:pPr>
            <w:r w:rsidRPr="00A967A1">
              <w:rPr>
                <w:bCs/>
                <w:sz w:val="20"/>
                <w:szCs w:val="20"/>
                <w:lang w:val="en-IN"/>
              </w:rPr>
              <w:t>Created video tutorials, quizzes, and assessments to track learning progress.</w:t>
            </w:r>
          </w:p>
          <w:p w14:paraId="19523AB8" w14:textId="77777777" w:rsidR="00950AD7" w:rsidRPr="00A967A1" w:rsidRDefault="00950AD7" w:rsidP="00950AD7">
            <w:pPr>
              <w:pStyle w:val="ListParagraph"/>
              <w:ind w:left="1440" w:right="-108"/>
              <w:rPr>
                <w:bCs/>
                <w:sz w:val="20"/>
                <w:szCs w:val="20"/>
                <w:lang w:val="en-IN"/>
              </w:rPr>
            </w:pPr>
            <w:r w:rsidRPr="00A967A1">
              <w:rPr>
                <w:bCs/>
                <w:sz w:val="20"/>
                <w:szCs w:val="20"/>
                <w:lang w:val="en-IN"/>
              </w:rPr>
              <w:t>Integrated with Learning Management Systems (LMS) for comprehensive training management.</w:t>
            </w:r>
          </w:p>
          <w:p w14:paraId="02A35CBF" w14:textId="2CC61DBE" w:rsidR="00950AD7" w:rsidRPr="00A967A1" w:rsidRDefault="00950AD7" w:rsidP="00950AD7">
            <w:pPr>
              <w:ind w:right="-108"/>
              <w:rPr>
                <w:bCs/>
                <w:sz w:val="20"/>
                <w:szCs w:val="20"/>
                <w:lang w:val="en-IN"/>
              </w:rPr>
            </w:pPr>
          </w:p>
          <w:p w14:paraId="64D9DB0B" w14:textId="02A54170" w:rsidR="00AC7BDB" w:rsidRPr="00A967A1" w:rsidRDefault="00AC7BDB" w:rsidP="00950AD7">
            <w:pPr>
              <w:pStyle w:val="ListParagraph"/>
              <w:ind w:left="1440" w:right="-108"/>
              <w:rPr>
                <w:bCs/>
                <w:sz w:val="20"/>
                <w:szCs w:val="20"/>
                <w:lang w:val="en-IN"/>
              </w:rPr>
            </w:pPr>
          </w:p>
        </w:tc>
      </w:tr>
      <w:tr w:rsidR="00AC7BDB" w14:paraId="4CAA6357" w14:textId="77777777" w:rsidTr="00950AD7">
        <w:trPr>
          <w:trHeight w:val="1723"/>
        </w:trPr>
        <w:tc>
          <w:tcPr>
            <w:tcW w:w="2405" w:type="dxa"/>
            <w:shd w:val="clear" w:color="auto" w:fill="D9D9D9"/>
            <w:vAlign w:val="center"/>
          </w:tcPr>
          <w:p w14:paraId="06763AD3" w14:textId="77777777" w:rsidR="00AC7BDB" w:rsidRPr="00A967A1" w:rsidRDefault="00000000">
            <w:pPr>
              <w:jc w:val="center"/>
              <w:rPr>
                <w:rFonts w:ascii="Calibri" w:eastAsia="Calibri" w:hAnsi="Calibri" w:cs="Calibri"/>
                <w:sz w:val="20"/>
                <w:szCs w:val="20"/>
              </w:rPr>
            </w:pPr>
            <w:r w:rsidRPr="00A967A1">
              <w:rPr>
                <w:rFonts w:ascii="Calibri" w:eastAsia="Calibri" w:hAnsi="Calibri" w:cs="Calibri"/>
                <w:sz w:val="20"/>
                <w:szCs w:val="20"/>
              </w:rPr>
              <w:t>Calanjiyam Consultancies and Technologies</w:t>
            </w:r>
          </w:p>
        </w:tc>
        <w:tc>
          <w:tcPr>
            <w:tcW w:w="8227" w:type="dxa"/>
            <w:vAlign w:val="center"/>
          </w:tcPr>
          <w:p w14:paraId="526252DE" w14:textId="77777777" w:rsidR="001C7CBC" w:rsidRPr="00A967A1" w:rsidRDefault="001C7CBC" w:rsidP="001C7CBC">
            <w:pPr>
              <w:pStyle w:val="ListParagraph"/>
              <w:ind w:left="1440" w:right="-108"/>
              <w:rPr>
                <w:bCs/>
                <w:sz w:val="20"/>
                <w:szCs w:val="20"/>
                <w:lang w:val="en-IN"/>
              </w:rPr>
            </w:pPr>
          </w:p>
          <w:p w14:paraId="3FF5CC45" w14:textId="77777777" w:rsidR="001C7CBC" w:rsidRPr="00A967A1" w:rsidRDefault="001C7CBC" w:rsidP="001C7CBC">
            <w:pPr>
              <w:pStyle w:val="ListParagraph"/>
              <w:ind w:left="1440" w:right="-108"/>
              <w:rPr>
                <w:bCs/>
                <w:sz w:val="20"/>
                <w:szCs w:val="20"/>
                <w:lang w:val="en-IN"/>
              </w:rPr>
            </w:pPr>
          </w:p>
          <w:p w14:paraId="7229311A" w14:textId="6AB5150F" w:rsidR="001C7CBC" w:rsidRPr="00A967A1" w:rsidRDefault="001C7CBC" w:rsidP="001C7CBC">
            <w:pPr>
              <w:pStyle w:val="ListParagraph"/>
              <w:numPr>
                <w:ilvl w:val="0"/>
                <w:numId w:val="74"/>
              </w:numPr>
              <w:ind w:right="-108"/>
              <w:rPr>
                <w:bCs/>
                <w:sz w:val="20"/>
                <w:szCs w:val="20"/>
                <w:lang w:val="en-IN"/>
              </w:rPr>
            </w:pPr>
            <w:r w:rsidRPr="00A967A1">
              <w:rPr>
                <w:bCs/>
                <w:sz w:val="20"/>
                <w:szCs w:val="20"/>
                <w:lang w:val="en-IN"/>
              </w:rPr>
              <w:t>Role: Full Stack Developer</w:t>
            </w:r>
          </w:p>
          <w:p w14:paraId="211B6111" w14:textId="77777777" w:rsidR="001C7CBC" w:rsidRPr="00A967A1" w:rsidRDefault="001C7CBC" w:rsidP="001C7CBC">
            <w:pPr>
              <w:pStyle w:val="ListParagraph"/>
              <w:ind w:left="1440" w:right="-108"/>
              <w:rPr>
                <w:bCs/>
                <w:sz w:val="20"/>
                <w:szCs w:val="20"/>
                <w:lang w:val="en-IN"/>
              </w:rPr>
            </w:pPr>
          </w:p>
          <w:p w14:paraId="314D9A39" w14:textId="77777777" w:rsidR="001C7CBC" w:rsidRPr="00A967A1" w:rsidRDefault="001C7CBC" w:rsidP="001C7CBC">
            <w:pPr>
              <w:pStyle w:val="ListParagraph"/>
              <w:numPr>
                <w:ilvl w:val="0"/>
                <w:numId w:val="74"/>
              </w:numPr>
              <w:ind w:right="-108"/>
              <w:rPr>
                <w:bCs/>
                <w:sz w:val="20"/>
                <w:szCs w:val="20"/>
                <w:lang w:val="en-IN"/>
              </w:rPr>
            </w:pPr>
            <w:r w:rsidRPr="00A967A1">
              <w:rPr>
                <w:bCs/>
                <w:sz w:val="20"/>
                <w:szCs w:val="20"/>
                <w:lang w:val="en-IN"/>
              </w:rPr>
              <w:t>Type: Internship + Training</w:t>
            </w:r>
          </w:p>
          <w:p w14:paraId="4A1142B7" w14:textId="77777777" w:rsidR="001C7CBC" w:rsidRPr="00A967A1" w:rsidRDefault="001C7CBC" w:rsidP="001C7CBC">
            <w:pPr>
              <w:pStyle w:val="ListParagraph"/>
              <w:ind w:left="1440" w:right="-108"/>
              <w:rPr>
                <w:bCs/>
                <w:sz w:val="20"/>
                <w:szCs w:val="20"/>
                <w:lang w:val="en-IN"/>
              </w:rPr>
            </w:pPr>
          </w:p>
          <w:p w14:paraId="09224637" w14:textId="32679022" w:rsidR="001C7CBC" w:rsidRPr="00A967A1" w:rsidRDefault="001C7CBC" w:rsidP="001C7CBC">
            <w:pPr>
              <w:pStyle w:val="ListParagraph"/>
              <w:numPr>
                <w:ilvl w:val="0"/>
                <w:numId w:val="74"/>
              </w:numPr>
              <w:ind w:right="-108"/>
              <w:rPr>
                <w:bCs/>
                <w:sz w:val="20"/>
                <w:szCs w:val="20"/>
                <w:lang w:val="en-IN"/>
              </w:rPr>
            </w:pPr>
            <w:r w:rsidRPr="00A967A1">
              <w:rPr>
                <w:bCs/>
                <w:sz w:val="20"/>
                <w:szCs w:val="20"/>
                <w:lang w:val="en-IN"/>
              </w:rPr>
              <w:t>Mode: Work from Home</w:t>
            </w:r>
          </w:p>
          <w:p w14:paraId="16BB9795" w14:textId="77777777" w:rsidR="001C7CBC" w:rsidRPr="00A967A1" w:rsidRDefault="001C7CBC" w:rsidP="001C7CBC">
            <w:pPr>
              <w:pStyle w:val="ListParagraph"/>
              <w:ind w:left="1440" w:right="-108"/>
              <w:rPr>
                <w:bCs/>
                <w:sz w:val="20"/>
                <w:szCs w:val="20"/>
                <w:lang w:val="en-IN"/>
              </w:rPr>
            </w:pPr>
          </w:p>
          <w:p w14:paraId="02EC66BA" w14:textId="13394292" w:rsidR="001C7CBC" w:rsidRPr="00A967A1" w:rsidRDefault="001C7CBC" w:rsidP="001C7CBC">
            <w:pPr>
              <w:pStyle w:val="ListParagraph"/>
              <w:numPr>
                <w:ilvl w:val="0"/>
                <w:numId w:val="74"/>
              </w:numPr>
              <w:ind w:right="-108"/>
              <w:rPr>
                <w:bCs/>
                <w:sz w:val="20"/>
                <w:szCs w:val="20"/>
                <w:lang w:val="en-IN"/>
              </w:rPr>
            </w:pPr>
            <w:r w:rsidRPr="00A967A1">
              <w:rPr>
                <w:bCs/>
                <w:sz w:val="20"/>
                <w:szCs w:val="20"/>
                <w:lang w:val="en-IN"/>
              </w:rPr>
              <w:t>Date: 1/6/24 - 1/8/24 (Ongoing)</w:t>
            </w:r>
          </w:p>
          <w:p w14:paraId="30178114" w14:textId="77777777" w:rsidR="001C7CBC" w:rsidRPr="00A967A1" w:rsidRDefault="001C7CBC" w:rsidP="001C7CBC">
            <w:pPr>
              <w:ind w:right="-108"/>
              <w:rPr>
                <w:bCs/>
                <w:sz w:val="20"/>
                <w:szCs w:val="20"/>
                <w:lang w:val="en-IN"/>
              </w:rPr>
            </w:pPr>
          </w:p>
          <w:p w14:paraId="422DB0A2" w14:textId="35B2FFFA" w:rsidR="001C7CBC" w:rsidRPr="00A967A1" w:rsidRDefault="001C7CBC" w:rsidP="001C7CBC">
            <w:pPr>
              <w:pStyle w:val="ListParagraph"/>
              <w:numPr>
                <w:ilvl w:val="0"/>
                <w:numId w:val="74"/>
              </w:numPr>
              <w:ind w:right="-108"/>
              <w:rPr>
                <w:bCs/>
                <w:sz w:val="20"/>
                <w:szCs w:val="20"/>
                <w:lang w:val="en-IN"/>
              </w:rPr>
            </w:pPr>
            <w:r w:rsidRPr="00A967A1">
              <w:rPr>
                <w:bCs/>
                <w:sz w:val="20"/>
                <w:szCs w:val="20"/>
                <w:lang w:val="en-IN"/>
              </w:rPr>
              <w:t>Duration: 2 months</w:t>
            </w:r>
          </w:p>
          <w:p w14:paraId="3A50901D" w14:textId="77777777" w:rsidR="001C7CBC" w:rsidRPr="00A967A1" w:rsidRDefault="001C7CBC" w:rsidP="001C7CBC">
            <w:pPr>
              <w:pStyle w:val="ListParagraph"/>
              <w:ind w:left="1440" w:right="-108"/>
              <w:rPr>
                <w:bCs/>
                <w:sz w:val="20"/>
                <w:szCs w:val="20"/>
                <w:lang w:val="en-IN"/>
              </w:rPr>
            </w:pPr>
          </w:p>
          <w:p w14:paraId="6DDE0022" w14:textId="050C0CB8" w:rsidR="001C7CBC" w:rsidRPr="00A967A1" w:rsidRDefault="001C7CBC" w:rsidP="001C7CBC">
            <w:pPr>
              <w:pStyle w:val="ListParagraph"/>
              <w:numPr>
                <w:ilvl w:val="0"/>
                <w:numId w:val="74"/>
              </w:numPr>
              <w:ind w:right="-108"/>
              <w:rPr>
                <w:bCs/>
                <w:sz w:val="20"/>
                <w:szCs w:val="20"/>
                <w:lang w:val="en-IN"/>
              </w:rPr>
            </w:pPr>
            <w:r w:rsidRPr="00A967A1">
              <w:rPr>
                <w:bCs/>
                <w:sz w:val="20"/>
                <w:szCs w:val="20"/>
                <w:lang w:val="en-IN"/>
              </w:rPr>
              <w:t>Project: CRM Management System</w:t>
            </w:r>
          </w:p>
          <w:p w14:paraId="78B7FB8E" w14:textId="77777777" w:rsidR="001C7CBC" w:rsidRPr="00A967A1" w:rsidRDefault="001C7CBC" w:rsidP="001C7CBC">
            <w:pPr>
              <w:pStyle w:val="ListParagraph"/>
              <w:ind w:left="1440" w:right="-108"/>
              <w:rPr>
                <w:bCs/>
                <w:sz w:val="20"/>
                <w:szCs w:val="20"/>
                <w:lang w:val="en-IN"/>
              </w:rPr>
            </w:pPr>
            <w:r w:rsidRPr="00A967A1">
              <w:rPr>
                <w:bCs/>
                <w:sz w:val="20"/>
                <w:szCs w:val="20"/>
                <w:lang w:val="en-IN"/>
              </w:rPr>
              <w:t>Developed a Customer Relationship Management (CRM) system.</w:t>
            </w:r>
          </w:p>
          <w:p w14:paraId="453A634F" w14:textId="77777777" w:rsidR="001C7CBC" w:rsidRPr="00A967A1" w:rsidRDefault="001C7CBC" w:rsidP="001C7CBC">
            <w:pPr>
              <w:pStyle w:val="ListParagraph"/>
              <w:ind w:left="1440" w:right="-108"/>
              <w:rPr>
                <w:bCs/>
                <w:sz w:val="20"/>
                <w:szCs w:val="20"/>
                <w:lang w:val="en-IN"/>
              </w:rPr>
            </w:pPr>
            <w:r w:rsidRPr="00A967A1">
              <w:rPr>
                <w:bCs/>
                <w:sz w:val="20"/>
                <w:szCs w:val="20"/>
                <w:lang w:val="en-IN"/>
              </w:rPr>
              <w:t>Enabled customers to request services through the website.</w:t>
            </w:r>
          </w:p>
          <w:p w14:paraId="0D94CC72" w14:textId="7AE7A386" w:rsidR="001C7CBC" w:rsidRPr="00A967A1" w:rsidRDefault="001C7CBC" w:rsidP="001C7CBC">
            <w:pPr>
              <w:pStyle w:val="ListParagraph"/>
              <w:ind w:left="1440" w:right="-108"/>
              <w:rPr>
                <w:bCs/>
                <w:sz w:val="20"/>
                <w:szCs w:val="20"/>
                <w:lang w:val="en-IN"/>
              </w:rPr>
            </w:pPr>
            <w:r w:rsidRPr="00A967A1">
              <w:rPr>
                <w:bCs/>
                <w:sz w:val="20"/>
                <w:szCs w:val="20"/>
                <w:lang w:val="en-IN"/>
              </w:rPr>
              <w:t>Implemented features for efficient service request management and tracking</w:t>
            </w:r>
            <w:r w:rsidRPr="00A967A1">
              <w:rPr>
                <w:bCs/>
                <w:sz w:val="20"/>
                <w:szCs w:val="20"/>
                <w:lang w:val="en-IN"/>
              </w:rPr>
              <w:t>.</w:t>
            </w:r>
          </w:p>
          <w:p w14:paraId="4658DD5C" w14:textId="77777777" w:rsidR="001C7CBC" w:rsidRPr="00A967A1" w:rsidRDefault="001C7CBC" w:rsidP="001C7CBC">
            <w:pPr>
              <w:pStyle w:val="ListParagraph"/>
              <w:ind w:left="1440" w:right="-108"/>
              <w:rPr>
                <w:bCs/>
                <w:sz w:val="20"/>
                <w:szCs w:val="20"/>
                <w:lang w:val="en-IN"/>
              </w:rPr>
            </w:pPr>
          </w:p>
          <w:p w14:paraId="3EF4B401" w14:textId="45ABFD82" w:rsidR="00AC7BDB" w:rsidRPr="00A967A1" w:rsidRDefault="00AC7BDB">
            <w:pPr>
              <w:ind w:left="720" w:right="-108"/>
              <w:rPr>
                <w:bCs/>
                <w:sz w:val="20"/>
                <w:szCs w:val="20"/>
                <w:lang w:val="en-IN"/>
              </w:rPr>
            </w:pPr>
          </w:p>
        </w:tc>
      </w:tr>
    </w:tbl>
    <w:p w14:paraId="3FB1E203" w14:textId="77777777" w:rsidR="00AC7BDB" w:rsidRDefault="00000000">
      <w:pPr>
        <w:pStyle w:val="BodyText"/>
        <w:spacing w:before="9"/>
        <w:rPr>
          <w:sz w:val="19"/>
          <w:lang w:val="en-IN"/>
        </w:rPr>
      </w:pPr>
      <w:r>
        <w:rPr>
          <w:sz w:val="19"/>
          <w:lang w:val="en-IN"/>
        </w:rPr>
        <w:tab/>
      </w:r>
    </w:p>
    <w:p w14:paraId="26386C07" w14:textId="77777777" w:rsidR="00AC7BDB" w:rsidRDefault="00AC7BDB">
      <w:pPr>
        <w:pStyle w:val="BodyText"/>
        <w:spacing w:before="9"/>
        <w:rPr>
          <w:sz w:val="19"/>
          <w:lang w:val="en-IN"/>
        </w:rPr>
      </w:pPr>
    </w:p>
    <w:p w14:paraId="00948117" w14:textId="77777777" w:rsidR="001C7CBC" w:rsidRDefault="001C7CBC">
      <w:pPr>
        <w:pStyle w:val="BodyText"/>
        <w:spacing w:before="9"/>
        <w:rPr>
          <w:sz w:val="19"/>
          <w:lang w:val="en-IN"/>
        </w:rPr>
      </w:pPr>
    </w:p>
    <w:p w14:paraId="2B8CA07F" w14:textId="77777777" w:rsidR="001C7CBC" w:rsidRDefault="001C7CBC">
      <w:pPr>
        <w:pStyle w:val="BodyText"/>
        <w:spacing w:before="9"/>
        <w:rPr>
          <w:sz w:val="19"/>
          <w:lang w:val="en-IN"/>
        </w:rPr>
      </w:pPr>
    </w:p>
    <w:p w14:paraId="0FB49F2D" w14:textId="77777777" w:rsidR="001C7CBC" w:rsidRDefault="001C7CBC">
      <w:pPr>
        <w:pStyle w:val="BodyText"/>
        <w:spacing w:before="9"/>
        <w:rPr>
          <w:sz w:val="19"/>
          <w:lang w:val="en-IN"/>
        </w:rPr>
      </w:pPr>
    </w:p>
    <w:p w14:paraId="22A0DB0D" w14:textId="77777777" w:rsidR="001C7CBC" w:rsidRDefault="001C7CBC">
      <w:pPr>
        <w:pStyle w:val="BodyText"/>
        <w:spacing w:before="9"/>
        <w:rPr>
          <w:sz w:val="19"/>
          <w:lang w:val="en-IN"/>
        </w:rPr>
      </w:pPr>
    </w:p>
    <w:p w14:paraId="7652D12D" w14:textId="77777777" w:rsidR="001C7CBC" w:rsidRDefault="001C7CBC">
      <w:pPr>
        <w:pStyle w:val="BodyText"/>
        <w:spacing w:before="9"/>
        <w:rPr>
          <w:sz w:val="19"/>
          <w:lang w:val="en-IN"/>
        </w:rPr>
      </w:pPr>
    </w:p>
    <w:p w14:paraId="566B3949" w14:textId="77777777" w:rsidR="001C7CBC" w:rsidRDefault="001C7CBC">
      <w:pPr>
        <w:pStyle w:val="BodyText"/>
        <w:spacing w:before="9"/>
        <w:rPr>
          <w:sz w:val="19"/>
          <w:lang w:val="en-IN"/>
        </w:rPr>
      </w:pPr>
    </w:p>
    <w:p w14:paraId="03FFE99C" w14:textId="77777777" w:rsidR="001C7CBC" w:rsidRDefault="001C7CBC">
      <w:pPr>
        <w:pStyle w:val="BodyText"/>
        <w:spacing w:before="9"/>
        <w:rPr>
          <w:sz w:val="19"/>
          <w:lang w:val="en-IN"/>
        </w:rPr>
      </w:pPr>
    </w:p>
    <w:p w14:paraId="3980B65A" w14:textId="77777777" w:rsidR="001C7CBC" w:rsidRDefault="001C7CBC">
      <w:pPr>
        <w:pStyle w:val="BodyText"/>
        <w:spacing w:before="9"/>
        <w:rPr>
          <w:sz w:val="19"/>
          <w:lang w:val="en-IN"/>
        </w:rPr>
      </w:pPr>
    </w:p>
    <w:p w14:paraId="51C12A81" w14:textId="77777777" w:rsidR="001C7CBC" w:rsidRDefault="001C7CBC">
      <w:pPr>
        <w:pStyle w:val="BodyText"/>
        <w:spacing w:before="9"/>
        <w:rPr>
          <w:sz w:val="19"/>
          <w:lang w:val="en-IN"/>
        </w:rPr>
      </w:pPr>
    </w:p>
    <w:p w14:paraId="5E69E5CC" w14:textId="77777777" w:rsidR="001C7CBC" w:rsidRDefault="001C7CBC">
      <w:pPr>
        <w:pStyle w:val="BodyText"/>
        <w:spacing w:before="9"/>
        <w:rPr>
          <w:sz w:val="19"/>
          <w:lang w:val="en-IN"/>
        </w:rPr>
      </w:pPr>
    </w:p>
    <w:p w14:paraId="1584EE29" w14:textId="77777777" w:rsidR="001C7CBC" w:rsidRDefault="001C7CBC">
      <w:pPr>
        <w:pStyle w:val="BodyText"/>
        <w:spacing w:before="9"/>
        <w:rPr>
          <w:sz w:val="19"/>
          <w:lang w:val="en-IN"/>
        </w:rPr>
      </w:pPr>
    </w:p>
    <w:p w14:paraId="58ED1A9D" w14:textId="77777777" w:rsidR="001C7CBC" w:rsidRDefault="001C7CBC">
      <w:pPr>
        <w:pStyle w:val="BodyText"/>
        <w:spacing w:before="9"/>
        <w:rPr>
          <w:sz w:val="19"/>
          <w:lang w:val="en-IN"/>
        </w:rPr>
      </w:pPr>
    </w:p>
    <w:p w14:paraId="6136EE93" w14:textId="77777777" w:rsidR="00A967A1" w:rsidRDefault="00A967A1">
      <w:pPr>
        <w:pStyle w:val="BodyText"/>
        <w:spacing w:before="9"/>
        <w:rPr>
          <w:sz w:val="19"/>
          <w:lang w:val="en-IN"/>
        </w:rPr>
      </w:pPr>
    </w:p>
    <w:p w14:paraId="1AEFD551" w14:textId="77777777" w:rsidR="00A967A1" w:rsidRDefault="00A967A1">
      <w:pPr>
        <w:pStyle w:val="BodyText"/>
        <w:spacing w:before="9"/>
        <w:rPr>
          <w:sz w:val="19"/>
          <w:lang w:val="en-IN"/>
        </w:rPr>
      </w:pPr>
    </w:p>
    <w:p w14:paraId="223A2A76" w14:textId="77777777" w:rsidR="001C7CBC" w:rsidRDefault="001C7CBC">
      <w:pPr>
        <w:pStyle w:val="BodyText"/>
        <w:spacing w:before="9"/>
        <w:rPr>
          <w:sz w:val="19"/>
          <w:lang w:val="en-IN"/>
        </w:rPr>
      </w:pPr>
    </w:p>
    <w:p w14:paraId="23309E08" w14:textId="77777777" w:rsidR="001C7CBC" w:rsidRDefault="001C7CBC">
      <w:pPr>
        <w:pStyle w:val="BodyText"/>
        <w:spacing w:before="9"/>
        <w:rPr>
          <w:sz w:val="19"/>
          <w:lang w:val="en-IN"/>
        </w:rPr>
      </w:pPr>
    </w:p>
    <w:p w14:paraId="090BD030" w14:textId="77777777" w:rsidR="00A967A1" w:rsidRDefault="00A967A1">
      <w:pPr>
        <w:pStyle w:val="BodyText"/>
        <w:spacing w:before="9"/>
        <w:rPr>
          <w:sz w:val="19"/>
          <w:lang w:val="en-IN"/>
        </w:rPr>
      </w:pPr>
    </w:p>
    <w:p w14:paraId="6BB2E882" w14:textId="77777777" w:rsidR="001C7CBC" w:rsidRDefault="001C7CBC">
      <w:pPr>
        <w:pStyle w:val="BodyText"/>
        <w:spacing w:before="9"/>
        <w:rPr>
          <w:sz w:val="19"/>
          <w:lang w:val="en-IN"/>
        </w:rPr>
      </w:pPr>
    </w:p>
    <w:p w14:paraId="00181C52" w14:textId="77777777" w:rsidR="001C7CBC" w:rsidRDefault="001C7CBC">
      <w:pPr>
        <w:pStyle w:val="BodyText"/>
        <w:spacing w:before="9"/>
        <w:rPr>
          <w:sz w:val="19"/>
          <w:lang w:val="en-IN"/>
        </w:rPr>
      </w:pPr>
    </w:p>
    <w:p w14:paraId="6E66AF73" w14:textId="77777777" w:rsidR="001C7CBC" w:rsidRDefault="001C7CBC">
      <w:pPr>
        <w:pStyle w:val="BodyText"/>
        <w:spacing w:before="9"/>
        <w:rPr>
          <w:sz w:val="19"/>
          <w:lang w:val="en-IN"/>
        </w:rPr>
      </w:pPr>
    </w:p>
    <w:p w14:paraId="5D950156" w14:textId="38033721" w:rsidR="00AC7BDB" w:rsidRDefault="00000000">
      <w:pPr>
        <w:pStyle w:val="BodyText"/>
        <w:spacing w:before="9"/>
        <w:rPr>
          <w:sz w:val="19"/>
          <w:lang w:val="en-IN"/>
        </w:rPr>
      </w:pPr>
      <w:r>
        <w:rPr>
          <w:sz w:val="19"/>
          <w:lang w:val="en-IN"/>
        </w:rPr>
        <w:tab/>
      </w:r>
    </w:p>
    <w:p w14:paraId="3861344F" w14:textId="77777777" w:rsidR="00AC7BDB" w:rsidRDefault="00AC7BDB">
      <w:pPr>
        <w:pStyle w:val="BodyText"/>
        <w:spacing w:before="9"/>
        <w:rPr>
          <w:sz w:val="19"/>
        </w:rPr>
      </w:pPr>
    </w:p>
    <w:tbl>
      <w:tblPr>
        <w:tblW w:w="0" w:type="auto"/>
        <w:tblInd w:w="27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52"/>
        <w:gridCol w:w="8788"/>
      </w:tblGrid>
      <w:tr w:rsidR="00AC7BDB" w14:paraId="6D434E17" w14:textId="77777777">
        <w:trPr>
          <w:trHeight w:val="354"/>
        </w:trPr>
        <w:tc>
          <w:tcPr>
            <w:tcW w:w="10640" w:type="dxa"/>
            <w:gridSpan w:val="2"/>
            <w:shd w:val="clear" w:color="auto" w:fill="D9D9D9"/>
          </w:tcPr>
          <w:p w14:paraId="09C78E31" w14:textId="77777777" w:rsidR="00856748" w:rsidRDefault="00856748" w:rsidP="00856748">
            <w:pPr>
              <w:pStyle w:val="TableParagraph"/>
              <w:spacing w:before="1"/>
              <w:rPr>
                <w:rFonts w:ascii="Calibri"/>
                <w:b/>
                <w:sz w:val="20"/>
                <w:lang w:val="en-IN"/>
              </w:rPr>
            </w:pPr>
          </w:p>
          <w:p w14:paraId="58D3E996" w14:textId="4AF76A42" w:rsidR="00AC7BDB" w:rsidRDefault="00856748" w:rsidP="00856748">
            <w:pPr>
              <w:pStyle w:val="TableParagraph"/>
              <w:spacing w:before="1"/>
              <w:rPr>
                <w:rFonts w:ascii="Calibri"/>
                <w:b/>
                <w:sz w:val="20"/>
              </w:rPr>
            </w:pPr>
            <w:r>
              <w:rPr>
                <w:rFonts w:ascii="Calibri"/>
                <w:b/>
                <w:sz w:val="20"/>
                <w:lang w:val="en-IN"/>
              </w:rPr>
              <w:t xml:space="preserve">     </w:t>
            </w:r>
            <w:r w:rsidR="00000000">
              <w:rPr>
                <w:rFonts w:ascii="Calibri"/>
                <w:b/>
                <w:sz w:val="20"/>
                <w:lang w:val="en-IN"/>
              </w:rPr>
              <w:t xml:space="preserve">RESONSIBILITIES </w:t>
            </w:r>
            <w:r w:rsidR="00000000">
              <w:rPr>
                <w:rFonts w:ascii="Calibri"/>
                <w:b/>
                <w:sz w:val="20"/>
              </w:rPr>
              <w:t>AND</w:t>
            </w:r>
            <w:r w:rsidR="00000000">
              <w:rPr>
                <w:rFonts w:ascii="Calibri"/>
                <w:b/>
                <w:spacing w:val="-5"/>
                <w:sz w:val="20"/>
              </w:rPr>
              <w:t xml:space="preserve"> </w:t>
            </w:r>
            <w:r w:rsidR="00000000">
              <w:rPr>
                <w:rFonts w:ascii="Calibri"/>
                <w:b/>
                <w:sz w:val="20"/>
              </w:rPr>
              <w:t>ACHIEVEMENTS</w:t>
            </w:r>
          </w:p>
          <w:p w14:paraId="3FF5EAB8" w14:textId="77777777" w:rsidR="0033489B" w:rsidRDefault="0033489B">
            <w:pPr>
              <w:pStyle w:val="TableParagraph"/>
              <w:spacing w:before="1"/>
              <w:ind w:left="57"/>
              <w:rPr>
                <w:rFonts w:ascii="Calibri"/>
                <w:b/>
                <w:sz w:val="20"/>
              </w:rPr>
            </w:pPr>
          </w:p>
          <w:p w14:paraId="04207C0A" w14:textId="77777777" w:rsidR="0033489B" w:rsidRDefault="0033489B">
            <w:pPr>
              <w:pStyle w:val="TableParagraph"/>
              <w:spacing w:before="1"/>
              <w:ind w:left="57"/>
              <w:rPr>
                <w:rFonts w:ascii="Calibri"/>
                <w:b/>
                <w:sz w:val="20"/>
              </w:rPr>
            </w:pPr>
          </w:p>
        </w:tc>
      </w:tr>
      <w:tr w:rsidR="00AC7BDB" w14:paraId="17E9D993" w14:textId="77777777" w:rsidTr="00856748">
        <w:trPr>
          <w:trHeight w:val="4138"/>
        </w:trPr>
        <w:tc>
          <w:tcPr>
            <w:tcW w:w="1852" w:type="dxa"/>
            <w:shd w:val="clear" w:color="auto" w:fill="D9D9D9"/>
          </w:tcPr>
          <w:p w14:paraId="4A17CCFA" w14:textId="77777777" w:rsidR="00AC7BDB" w:rsidRDefault="00AC7BDB">
            <w:pPr>
              <w:pStyle w:val="TableParagraph"/>
              <w:rPr>
                <w:rFonts w:ascii="Calibri"/>
                <w:sz w:val="20"/>
              </w:rPr>
            </w:pPr>
          </w:p>
          <w:p w14:paraId="0E1F8025" w14:textId="77777777" w:rsidR="00AC7BDB" w:rsidRDefault="00AC7BDB">
            <w:pPr>
              <w:pStyle w:val="TableParagraph"/>
              <w:rPr>
                <w:rFonts w:ascii="Calibri"/>
                <w:sz w:val="20"/>
              </w:rPr>
            </w:pPr>
          </w:p>
          <w:p w14:paraId="27BF91C0" w14:textId="77777777" w:rsidR="0033489B" w:rsidRDefault="0033489B">
            <w:pPr>
              <w:pStyle w:val="TableParagraph"/>
              <w:spacing w:before="151"/>
              <w:ind w:left="215"/>
              <w:rPr>
                <w:rFonts w:ascii="Calibri"/>
                <w:sz w:val="20"/>
              </w:rPr>
            </w:pPr>
          </w:p>
          <w:p w14:paraId="5232635B" w14:textId="77777777" w:rsidR="0033489B" w:rsidRDefault="0033489B" w:rsidP="0033489B">
            <w:pPr>
              <w:pStyle w:val="TableParagraph"/>
              <w:spacing w:before="151"/>
              <w:ind w:left="215"/>
              <w:jc w:val="center"/>
              <w:rPr>
                <w:rFonts w:ascii="Calibri"/>
                <w:sz w:val="20"/>
              </w:rPr>
            </w:pPr>
          </w:p>
          <w:p w14:paraId="776803B9" w14:textId="77777777" w:rsidR="0033489B" w:rsidRDefault="0033489B" w:rsidP="0033489B">
            <w:pPr>
              <w:pStyle w:val="TableParagraph"/>
              <w:spacing w:before="151"/>
              <w:rPr>
                <w:rFonts w:ascii="Calibri"/>
                <w:sz w:val="20"/>
              </w:rPr>
            </w:pPr>
          </w:p>
          <w:p w14:paraId="318F3228" w14:textId="77777777" w:rsidR="00856748" w:rsidRDefault="00856748" w:rsidP="0033489B">
            <w:pPr>
              <w:pStyle w:val="TableParagraph"/>
              <w:spacing w:before="151"/>
              <w:rPr>
                <w:rFonts w:ascii="Calibri"/>
                <w:sz w:val="20"/>
              </w:rPr>
            </w:pPr>
          </w:p>
          <w:p w14:paraId="6983BF70" w14:textId="364BBF97" w:rsidR="0033489B" w:rsidRDefault="0033489B" w:rsidP="0033489B">
            <w:pPr>
              <w:pStyle w:val="TableParagraph"/>
              <w:spacing w:before="151"/>
              <w:ind w:left="215"/>
              <w:rPr>
                <w:rFonts w:ascii="Calibri"/>
                <w:sz w:val="20"/>
              </w:rPr>
            </w:pPr>
            <w:r>
              <w:rPr>
                <w:rFonts w:ascii="Calibri"/>
                <w:sz w:val="20"/>
              </w:rPr>
              <w:t xml:space="preserve">  </w:t>
            </w:r>
            <w:r>
              <w:rPr>
                <w:rFonts w:ascii="Calibri"/>
                <w:sz w:val="20"/>
              </w:rPr>
              <w:t>Achievements</w:t>
            </w:r>
          </w:p>
        </w:tc>
        <w:tc>
          <w:tcPr>
            <w:tcW w:w="8788" w:type="dxa"/>
          </w:tcPr>
          <w:p w14:paraId="7E542E22" w14:textId="3F389599" w:rsidR="00AC7BDB" w:rsidRDefault="004D586F">
            <w:pPr>
              <w:pStyle w:val="TableParagraph"/>
              <w:numPr>
                <w:ilvl w:val="0"/>
                <w:numId w:val="11"/>
              </w:numPr>
              <w:tabs>
                <w:tab w:val="left" w:pos="834"/>
                <w:tab w:val="left" w:pos="835"/>
              </w:tabs>
              <w:spacing w:before="112"/>
              <w:rPr>
                <w:sz w:val="18"/>
              </w:rPr>
            </w:pPr>
            <w:r>
              <w:rPr>
                <w:sz w:val="18"/>
              </w:rPr>
              <w:t xml:space="preserve"> </w:t>
            </w:r>
            <w:r w:rsidR="00000000">
              <w:rPr>
                <w:rFonts w:hint="eastAsia"/>
                <w:sz w:val="18"/>
              </w:rPr>
              <w:t xml:space="preserve">  </w:t>
            </w:r>
            <w:r w:rsidR="00000000">
              <w:rPr>
                <w:sz w:val="18"/>
              </w:rPr>
              <w:t>NPTEL Cloud Computing - Silver Medalist, Government Swayam NPTEL</w:t>
            </w:r>
          </w:p>
          <w:p w14:paraId="144DE095" w14:textId="2EA30BFD" w:rsidR="0033489B" w:rsidRDefault="004D586F" w:rsidP="0033489B">
            <w:pPr>
              <w:pStyle w:val="TableParagraph"/>
              <w:tabs>
                <w:tab w:val="left" w:pos="834"/>
                <w:tab w:val="left" w:pos="835"/>
              </w:tabs>
              <w:spacing w:before="112"/>
              <w:ind w:left="834"/>
              <w:rPr>
                <w:sz w:val="18"/>
              </w:rPr>
            </w:pPr>
            <w:r>
              <w:rPr>
                <w:sz w:val="18"/>
              </w:rPr>
              <w:t xml:space="preserve"> </w:t>
            </w:r>
            <w:r w:rsidR="00000000">
              <w:rPr>
                <w:rFonts w:hint="eastAsia"/>
                <w:sz w:val="18"/>
              </w:rPr>
              <w:t xml:space="preserve">  </w:t>
            </w:r>
            <w:r w:rsidR="00000000">
              <w:rPr>
                <w:sz w:val="18"/>
              </w:rPr>
              <w:t xml:space="preserve">Achieved Silver Medal in Cloud Computing through the NPTEL (National </w:t>
            </w:r>
            <w:r>
              <w:rPr>
                <w:sz w:val="18"/>
              </w:rPr>
              <w:t>Program</w:t>
            </w:r>
            <w:r w:rsidR="00000000">
              <w:rPr>
                <w:sz w:val="18"/>
              </w:rPr>
              <w:t xml:space="preserve"> on Technology</w:t>
            </w:r>
          </w:p>
          <w:p w14:paraId="7E7AD79E" w14:textId="6322A0B9" w:rsidR="00AC7BDB" w:rsidRDefault="0033489B" w:rsidP="0033489B">
            <w:pPr>
              <w:pStyle w:val="TableParagraph"/>
              <w:tabs>
                <w:tab w:val="left" w:pos="834"/>
                <w:tab w:val="left" w:pos="835"/>
              </w:tabs>
              <w:spacing w:before="112"/>
              <w:ind w:left="834"/>
              <w:rPr>
                <w:sz w:val="18"/>
              </w:rPr>
            </w:pPr>
            <w:r>
              <w:rPr>
                <w:sz w:val="18"/>
              </w:rPr>
              <w:t xml:space="preserve">   </w:t>
            </w:r>
            <w:r>
              <w:rPr>
                <w:sz w:val="18"/>
              </w:rPr>
              <w:t>Enhanced Learning) platform, offered by the Government of India.</w:t>
            </w:r>
            <w:r w:rsidR="00000000">
              <w:rPr>
                <w:sz w:val="18"/>
              </w:rPr>
              <w:t xml:space="preserve"> </w:t>
            </w:r>
            <w:r w:rsidR="00000000">
              <w:rPr>
                <w:sz w:val="18"/>
                <w:lang w:val="en-IN"/>
              </w:rPr>
              <w:t xml:space="preserve">                         </w:t>
            </w:r>
            <w:r>
              <w:rPr>
                <w:sz w:val="18"/>
                <w:lang w:val="en-IN"/>
              </w:rPr>
              <w:t xml:space="preserve">     </w:t>
            </w:r>
          </w:p>
          <w:p w14:paraId="49AEBF9C" w14:textId="77F700E5" w:rsidR="00AC7BDB" w:rsidRDefault="004D586F">
            <w:pPr>
              <w:pStyle w:val="TableParagraph"/>
              <w:numPr>
                <w:ilvl w:val="0"/>
                <w:numId w:val="11"/>
              </w:numPr>
              <w:tabs>
                <w:tab w:val="left" w:pos="834"/>
                <w:tab w:val="left" w:pos="835"/>
              </w:tabs>
              <w:spacing w:before="112"/>
              <w:rPr>
                <w:sz w:val="18"/>
              </w:rPr>
            </w:pPr>
            <w:r>
              <w:rPr>
                <w:sz w:val="18"/>
              </w:rPr>
              <w:t xml:space="preserve">   </w:t>
            </w:r>
            <w:r w:rsidR="00000000">
              <w:rPr>
                <w:sz w:val="18"/>
              </w:rPr>
              <w:t>MERN Stack Development - Ethnus</w:t>
            </w:r>
            <w:r w:rsidR="00000000">
              <w:rPr>
                <w:sz w:val="18"/>
                <w:lang w:val="en-IN"/>
              </w:rPr>
              <w:t xml:space="preserve"> </w:t>
            </w:r>
          </w:p>
          <w:p w14:paraId="41EE752B" w14:textId="42172439" w:rsidR="0033489B" w:rsidRDefault="004D586F" w:rsidP="0033489B">
            <w:pPr>
              <w:pStyle w:val="TableParagraph"/>
              <w:tabs>
                <w:tab w:val="left" w:pos="834"/>
                <w:tab w:val="left" w:pos="835"/>
              </w:tabs>
              <w:spacing w:before="112"/>
              <w:ind w:left="834"/>
              <w:rPr>
                <w:sz w:val="18"/>
              </w:rPr>
            </w:pPr>
            <w:r>
              <w:rPr>
                <w:sz w:val="18"/>
              </w:rPr>
              <w:t xml:space="preserve">   </w:t>
            </w:r>
            <w:r w:rsidR="00000000">
              <w:rPr>
                <w:sz w:val="18"/>
              </w:rPr>
              <w:t>Completed comprehensive training in MERN (MongoDB, Express.js, React.js, Node.js) stack development,</w:t>
            </w:r>
          </w:p>
          <w:p w14:paraId="4FF99D36" w14:textId="778A6256" w:rsidR="00AC7BDB" w:rsidRDefault="0033489B" w:rsidP="0033489B">
            <w:pPr>
              <w:pStyle w:val="TableParagraph"/>
              <w:tabs>
                <w:tab w:val="left" w:pos="834"/>
                <w:tab w:val="left" w:pos="835"/>
              </w:tabs>
              <w:spacing w:before="112"/>
              <w:ind w:left="834"/>
              <w:rPr>
                <w:sz w:val="18"/>
              </w:rPr>
            </w:pPr>
            <w:r>
              <w:rPr>
                <w:sz w:val="18"/>
              </w:rPr>
              <w:t xml:space="preserve">   </w:t>
            </w:r>
            <w:r>
              <w:rPr>
                <w:sz w:val="18"/>
              </w:rPr>
              <w:t>enhancing skills in full-stack web development.</w:t>
            </w:r>
            <w:r w:rsidR="00000000">
              <w:rPr>
                <w:sz w:val="18"/>
              </w:rPr>
              <w:t xml:space="preserve"> </w:t>
            </w:r>
            <w:r w:rsidR="00000000">
              <w:rPr>
                <w:sz w:val="18"/>
                <w:lang w:val="en-IN"/>
              </w:rPr>
              <w:t xml:space="preserve">   </w:t>
            </w:r>
            <w:r>
              <w:rPr>
                <w:sz w:val="18"/>
                <w:lang w:val="en-IN"/>
              </w:rPr>
              <w:t xml:space="preserve"> </w:t>
            </w:r>
          </w:p>
          <w:p w14:paraId="3610FCC8" w14:textId="71843F0E" w:rsidR="00AC7BDB" w:rsidRDefault="004D586F">
            <w:pPr>
              <w:pStyle w:val="TableParagraph"/>
              <w:numPr>
                <w:ilvl w:val="0"/>
                <w:numId w:val="11"/>
              </w:numPr>
              <w:tabs>
                <w:tab w:val="left" w:pos="834"/>
                <w:tab w:val="left" w:pos="835"/>
              </w:tabs>
              <w:spacing w:before="112"/>
              <w:rPr>
                <w:sz w:val="18"/>
              </w:rPr>
            </w:pPr>
            <w:r>
              <w:rPr>
                <w:sz w:val="18"/>
              </w:rPr>
              <w:t xml:space="preserve">   </w:t>
            </w:r>
            <w:r w:rsidR="00000000">
              <w:rPr>
                <w:sz w:val="18"/>
              </w:rPr>
              <w:t>Python Bootcamp - Udemy</w:t>
            </w:r>
          </w:p>
          <w:p w14:paraId="44BE482B" w14:textId="76354F71" w:rsidR="00AC7BDB" w:rsidRDefault="00000000" w:rsidP="0033489B">
            <w:pPr>
              <w:pStyle w:val="TableParagraph"/>
              <w:tabs>
                <w:tab w:val="left" w:pos="834"/>
                <w:tab w:val="left" w:pos="835"/>
              </w:tabs>
              <w:spacing w:before="112"/>
              <w:ind w:left="834"/>
              <w:rPr>
                <w:sz w:val="18"/>
              </w:rPr>
            </w:pPr>
            <w:r>
              <w:rPr>
                <w:rFonts w:hint="eastAsia"/>
                <w:sz w:val="18"/>
              </w:rPr>
              <w:t xml:space="preserve"> </w:t>
            </w:r>
            <w:r w:rsidR="004D586F">
              <w:rPr>
                <w:sz w:val="18"/>
              </w:rPr>
              <w:t xml:space="preserve">  </w:t>
            </w:r>
            <w:r>
              <w:rPr>
                <w:sz w:val="18"/>
              </w:rPr>
              <w:t xml:space="preserve">Completed an intensive Python Bootcamp on Udemy, gaining proficiency in Python programming and its </w:t>
            </w:r>
          </w:p>
          <w:p w14:paraId="32F89859" w14:textId="5AEC7037" w:rsidR="0033489B" w:rsidRDefault="0033489B" w:rsidP="0033489B">
            <w:pPr>
              <w:pStyle w:val="TableParagraph"/>
              <w:tabs>
                <w:tab w:val="left" w:pos="834"/>
                <w:tab w:val="left" w:pos="835"/>
              </w:tabs>
              <w:spacing w:before="112"/>
              <w:ind w:left="834"/>
              <w:rPr>
                <w:sz w:val="18"/>
              </w:rPr>
            </w:pPr>
            <w:r>
              <w:rPr>
                <w:sz w:val="18"/>
              </w:rPr>
              <w:t xml:space="preserve">   </w:t>
            </w:r>
            <w:r>
              <w:rPr>
                <w:sz w:val="18"/>
              </w:rPr>
              <w:t>applications in various domains.</w:t>
            </w:r>
          </w:p>
          <w:p w14:paraId="52E36659" w14:textId="4A659B4F" w:rsidR="00AC7BDB" w:rsidRDefault="004D586F">
            <w:pPr>
              <w:pStyle w:val="TableParagraph"/>
              <w:numPr>
                <w:ilvl w:val="0"/>
                <w:numId w:val="11"/>
              </w:numPr>
              <w:tabs>
                <w:tab w:val="left" w:pos="834"/>
                <w:tab w:val="left" w:pos="835"/>
              </w:tabs>
              <w:spacing w:before="112"/>
              <w:rPr>
                <w:sz w:val="18"/>
              </w:rPr>
            </w:pPr>
            <w:r>
              <w:rPr>
                <w:sz w:val="18"/>
              </w:rPr>
              <w:t xml:space="preserve"> </w:t>
            </w:r>
            <w:r w:rsidR="00000000">
              <w:rPr>
                <w:rFonts w:hint="eastAsia"/>
                <w:sz w:val="18"/>
              </w:rPr>
              <w:t xml:space="preserve">  </w:t>
            </w:r>
            <w:r w:rsidR="00000000">
              <w:rPr>
                <w:sz w:val="18"/>
              </w:rPr>
              <w:t xml:space="preserve">Bits And Bytes </w:t>
            </w:r>
            <w:r>
              <w:rPr>
                <w:sz w:val="18"/>
              </w:rPr>
              <w:t>of</w:t>
            </w:r>
            <w:r w:rsidR="00000000">
              <w:rPr>
                <w:sz w:val="18"/>
              </w:rPr>
              <w:t xml:space="preserve"> Networking - Coursera</w:t>
            </w:r>
          </w:p>
          <w:p w14:paraId="78DA3E2B" w14:textId="69875148" w:rsidR="00AC7BDB" w:rsidRDefault="00000000" w:rsidP="0033489B">
            <w:pPr>
              <w:pStyle w:val="TableParagraph"/>
              <w:tabs>
                <w:tab w:val="left" w:pos="834"/>
                <w:tab w:val="left" w:pos="835"/>
              </w:tabs>
              <w:spacing w:before="112"/>
              <w:ind w:left="834"/>
              <w:rPr>
                <w:sz w:val="18"/>
              </w:rPr>
            </w:pPr>
            <w:r>
              <w:rPr>
                <w:rFonts w:hint="eastAsia"/>
                <w:sz w:val="18"/>
              </w:rPr>
              <w:t xml:space="preserve"> </w:t>
            </w:r>
            <w:r w:rsidR="0033489B">
              <w:rPr>
                <w:sz w:val="18"/>
              </w:rPr>
              <w:t xml:space="preserve">  </w:t>
            </w:r>
            <w:r>
              <w:rPr>
                <w:sz w:val="18"/>
              </w:rPr>
              <w:t xml:space="preserve">Completed coursework on fundamental concepts of networking, including protocols, architectures, and </w:t>
            </w:r>
            <w:r w:rsidR="00856748">
              <w:rPr>
                <w:sz w:val="18"/>
              </w:rPr>
              <w:t xml:space="preserve"> </w:t>
            </w:r>
          </w:p>
          <w:p w14:paraId="29EC4B6F" w14:textId="7CA3A59C" w:rsidR="00856748" w:rsidRDefault="00856748" w:rsidP="0033489B">
            <w:pPr>
              <w:pStyle w:val="TableParagraph"/>
              <w:tabs>
                <w:tab w:val="left" w:pos="834"/>
                <w:tab w:val="left" w:pos="835"/>
              </w:tabs>
              <w:spacing w:before="112"/>
              <w:ind w:left="834"/>
              <w:rPr>
                <w:sz w:val="18"/>
              </w:rPr>
            </w:pPr>
            <w:r>
              <w:rPr>
                <w:sz w:val="18"/>
              </w:rPr>
              <w:t xml:space="preserve">   </w:t>
            </w:r>
            <w:r>
              <w:rPr>
                <w:sz w:val="18"/>
              </w:rPr>
              <w:t xml:space="preserve">security aspects, offered by Coursera.    </w:t>
            </w:r>
          </w:p>
          <w:p w14:paraId="45740791" w14:textId="77777777" w:rsidR="00AC7BDB" w:rsidRDefault="00AC7BDB" w:rsidP="0033489B">
            <w:pPr>
              <w:pStyle w:val="TableParagraph"/>
              <w:tabs>
                <w:tab w:val="left" w:pos="834"/>
                <w:tab w:val="left" w:pos="835"/>
              </w:tabs>
              <w:spacing w:before="112"/>
              <w:ind w:left="834"/>
              <w:rPr>
                <w:sz w:val="18"/>
              </w:rPr>
            </w:pPr>
          </w:p>
          <w:p w14:paraId="678FEFA7" w14:textId="77777777" w:rsidR="00856748" w:rsidRDefault="00856748" w:rsidP="0033489B">
            <w:pPr>
              <w:pStyle w:val="TableParagraph"/>
              <w:tabs>
                <w:tab w:val="left" w:pos="834"/>
                <w:tab w:val="left" w:pos="835"/>
              </w:tabs>
              <w:spacing w:before="112"/>
              <w:ind w:left="834"/>
              <w:rPr>
                <w:sz w:val="18"/>
              </w:rPr>
            </w:pPr>
          </w:p>
        </w:tc>
      </w:tr>
      <w:tr w:rsidR="0033489B" w14:paraId="3579D833" w14:textId="77777777" w:rsidTr="0033489B">
        <w:trPr>
          <w:trHeight w:val="1610"/>
        </w:trPr>
        <w:tc>
          <w:tcPr>
            <w:tcW w:w="1852" w:type="dxa"/>
            <w:shd w:val="clear" w:color="auto" w:fill="D9D9D9"/>
          </w:tcPr>
          <w:p w14:paraId="4B3C6988" w14:textId="77777777" w:rsidR="0033489B" w:rsidRDefault="0033489B">
            <w:pPr>
              <w:pStyle w:val="TableParagraph"/>
              <w:rPr>
                <w:rFonts w:ascii="Calibri"/>
                <w:sz w:val="20"/>
              </w:rPr>
            </w:pPr>
          </w:p>
          <w:p w14:paraId="66F26D29" w14:textId="77777777" w:rsidR="0033489B" w:rsidRDefault="0033489B" w:rsidP="0033489B">
            <w:pPr>
              <w:pStyle w:val="TableParagraph"/>
              <w:jc w:val="center"/>
              <w:rPr>
                <w:rFonts w:ascii="Calibri"/>
                <w:sz w:val="20"/>
              </w:rPr>
            </w:pPr>
          </w:p>
          <w:p w14:paraId="6928A434" w14:textId="77777777" w:rsidR="0033489B" w:rsidRDefault="0033489B" w:rsidP="0033489B">
            <w:pPr>
              <w:pStyle w:val="TableParagraph"/>
              <w:jc w:val="center"/>
              <w:rPr>
                <w:rFonts w:ascii="Calibri"/>
                <w:sz w:val="20"/>
              </w:rPr>
            </w:pPr>
          </w:p>
          <w:p w14:paraId="6E6E9ECD" w14:textId="77777777" w:rsidR="0033489B" w:rsidRDefault="0033489B" w:rsidP="0033489B">
            <w:pPr>
              <w:pStyle w:val="TableParagraph"/>
              <w:jc w:val="center"/>
              <w:rPr>
                <w:rFonts w:ascii="Calibri"/>
                <w:sz w:val="20"/>
              </w:rPr>
            </w:pPr>
          </w:p>
          <w:p w14:paraId="37CD50B3" w14:textId="77777777" w:rsidR="0033489B" w:rsidRDefault="0033489B" w:rsidP="0033489B">
            <w:pPr>
              <w:pStyle w:val="TableParagraph"/>
              <w:jc w:val="center"/>
              <w:rPr>
                <w:rFonts w:ascii="Calibri"/>
                <w:sz w:val="20"/>
              </w:rPr>
            </w:pPr>
          </w:p>
          <w:p w14:paraId="6C9AADE7" w14:textId="77777777" w:rsidR="0033489B" w:rsidRDefault="0033489B" w:rsidP="0033489B">
            <w:pPr>
              <w:pStyle w:val="TableParagraph"/>
              <w:jc w:val="center"/>
              <w:rPr>
                <w:rFonts w:ascii="Calibri"/>
                <w:sz w:val="20"/>
              </w:rPr>
            </w:pPr>
          </w:p>
          <w:p w14:paraId="2D914D7A" w14:textId="77777777" w:rsidR="00856748" w:rsidRDefault="00856748" w:rsidP="0033489B">
            <w:pPr>
              <w:pStyle w:val="TableParagraph"/>
              <w:jc w:val="center"/>
              <w:rPr>
                <w:rFonts w:ascii="Calibri"/>
                <w:sz w:val="20"/>
              </w:rPr>
            </w:pPr>
          </w:p>
          <w:p w14:paraId="3C2338CA" w14:textId="65873312" w:rsidR="0033489B" w:rsidRDefault="0033489B" w:rsidP="0033489B">
            <w:pPr>
              <w:pStyle w:val="TableParagraph"/>
              <w:jc w:val="center"/>
              <w:rPr>
                <w:rFonts w:ascii="Calibri"/>
                <w:sz w:val="20"/>
              </w:rPr>
            </w:pPr>
            <w:r>
              <w:rPr>
                <w:rFonts w:ascii="Calibri"/>
                <w:sz w:val="20"/>
              </w:rPr>
              <w:t>Responsibilities</w:t>
            </w:r>
          </w:p>
          <w:p w14:paraId="70EEA4BD" w14:textId="77777777" w:rsidR="0033489B" w:rsidRDefault="0033489B" w:rsidP="0033489B">
            <w:pPr>
              <w:pStyle w:val="TableParagraph"/>
              <w:jc w:val="center"/>
              <w:rPr>
                <w:rFonts w:ascii="Calibri"/>
                <w:sz w:val="20"/>
              </w:rPr>
            </w:pPr>
          </w:p>
          <w:p w14:paraId="519BC05C" w14:textId="77777777" w:rsidR="0033489B" w:rsidRDefault="0033489B" w:rsidP="0033489B">
            <w:pPr>
              <w:pStyle w:val="TableParagraph"/>
              <w:jc w:val="center"/>
              <w:rPr>
                <w:rFonts w:ascii="Calibri"/>
                <w:sz w:val="20"/>
              </w:rPr>
            </w:pPr>
          </w:p>
          <w:p w14:paraId="38982C28" w14:textId="77777777" w:rsidR="0033489B" w:rsidRDefault="0033489B" w:rsidP="0033489B">
            <w:pPr>
              <w:pStyle w:val="TableParagraph"/>
              <w:jc w:val="center"/>
              <w:rPr>
                <w:rFonts w:ascii="Calibri"/>
                <w:sz w:val="20"/>
              </w:rPr>
            </w:pPr>
          </w:p>
          <w:p w14:paraId="5AAC1EA7" w14:textId="77777777" w:rsidR="0033489B" w:rsidRDefault="0033489B" w:rsidP="0033489B">
            <w:pPr>
              <w:pStyle w:val="TableParagraph"/>
              <w:jc w:val="center"/>
              <w:rPr>
                <w:rFonts w:ascii="Calibri"/>
                <w:sz w:val="20"/>
              </w:rPr>
            </w:pPr>
          </w:p>
          <w:p w14:paraId="40D5E813" w14:textId="77777777" w:rsidR="0033489B" w:rsidRDefault="0033489B" w:rsidP="0033489B">
            <w:pPr>
              <w:pStyle w:val="TableParagraph"/>
              <w:jc w:val="center"/>
              <w:rPr>
                <w:rFonts w:ascii="Calibri"/>
                <w:sz w:val="20"/>
              </w:rPr>
            </w:pPr>
          </w:p>
          <w:p w14:paraId="2F33CBD4" w14:textId="77777777" w:rsidR="0033489B" w:rsidRDefault="0033489B" w:rsidP="0033489B">
            <w:pPr>
              <w:pStyle w:val="TableParagraph"/>
              <w:jc w:val="center"/>
              <w:rPr>
                <w:rFonts w:ascii="Calibri"/>
                <w:sz w:val="20"/>
              </w:rPr>
            </w:pPr>
          </w:p>
          <w:p w14:paraId="0271DEBE" w14:textId="77777777" w:rsidR="0033489B" w:rsidRDefault="0033489B" w:rsidP="0033489B">
            <w:pPr>
              <w:pStyle w:val="TableParagraph"/>
              <w:jc w:val="center"/>
              <w:rPr>
                <w:rFonts w:ascii="Calibri"/>
                <w:sz w:val="20"/>
              </w:rPr>
            </w:pPr>
          </w:p>
        </w:tc>
        <w:tc>
          <w:tcPr>
            <w:tcW w:w="8788" w:type="dxa"/>
          </w:tcPr>
          <w:p w14:paraId="52E88C74" w14:textId="77777777" w:rsidR="00856748" w:rsidRDefault="00856748" w:rsidP="00856748">
            <w:pPr>
              <w:pStyle w:val="TableParagraph"/>
              <w:tabs>
                <w:tab w:val="left" w:pos="834"/>
                <w:tab w:val="left" w:pos="835"/>
              </w:tabs>
              <w:spacing w:before="112"/>
              <w:ind w:left="720"/>
              <w:rPr>
                <w:sz w:val="18"/>
              </w:rPr>
            </w:pPr>
          </w:p>
          <w:p w14:paraId="24C07A5F" w14:textId="21B5B4DF" w:rsidR="00856748" w:rsidRPr="00856748" w:rsidRDefault="00856748" w:rsidP="00856748">
            <w:pPr>
              <w:pStyle w:val="TableParagraph"/>
              <w:numPr>
                <w:ilvl w:val="0"/>
                <w:numId w:val="72"/>
              </w:numPr>
              <w:tabs>
                <w:tab w:val="left" w:pos="834"/>
                <w:tab w:val="left" w:pos="835"/>
              </w:tabs>
              <w:spacing w:before="112"/>
              <w:rPr>
                <w:sz w:val="18"/>
              </w:rPr>
            </w:pPr>
            <w:r w:rsidRPr="00856748">
              <w:rPr>
                <w:sz w:val="18"/>
              </w:rPr>
              <w:t>Muktangan Group Core Member:</w:t>
            </w:r>
          </w:p>
          <w:p w14:paraId="07235805" w14:textId="77777777" w:rsidR="00856748" w:rsidRPr="00856748" w:rsidRDefault="00856748" w:rsidP="00856748">
            <w:pPr>
              <w:pStyle w:val="TableParagraph"/>
              <w:tabs>
                <w:tab w:val="left" w:pos="834"/>
                <w:tab w:val="left" w:pos="835"/>
              </w:tabs>
              <w:spacing w:before="112"/>
              <w:ind w:left="720"/>
              <w:rPr>
                <w:sz w:val="18"/>
              </w:rPr>
            </w:pPr>
            <w:r w:rsidRPr="00856748">
              <w:rPr>
                <w:sz w:val="18"/>
              </w:rPr>
              <w:t>As a core member of Muktangan Group, I organize diverse Sunday activities such as news updates, skits, mind training games, discussions, and debates. These foster critical thinking, creativity, teamwork, and public speaking among children. We also engage in creative projects like making greeting cards for soldiers and educating about festivals, promoting holistic development. Additionally, we organize treks to nearby mountains and forts, focusing on environmental cleanup and conducting awareness sessions for tribal children.</w:t>
            </w:r>
          </w:p>
          <w:p w14:paraId="71F4728F" w14:textId="77777777" w:rsidR="00856748" w:rsidRPr="00856748" w:rsidRDefault="00856748" w:rsidP="00856748">
            <w:pPr>
              <w:pStyle w:val="TableParagraph"/>
              <w:tabs>
                <w:tab w:val="left" w:pos="834"/>
                <w:tab w:val="left" w:pos="835"/>
              </w:tabs>
              <w:spacing w:before="112"/>
              <w:rPr>
                <w:sz w:val="18"/>
              </w:rPr>
            </w:pPr>
          </w:p>
          <w:p w14:paraId="49DBC160" w14:textId="77777777" w:rsidR="00856748" w:rsidRPr="00856748" w:rsidRDefault="00856748" w:rsidP="00856748">
            <w:pPr>
              <w:pStyle w:val="TableParagraph"/>
              <w:numPr>
                <w:ilvl w:val="0"/>
                <w:numId w:val="72"/>
              </w:numPr>
              <w:tabs>
                <w:tab w:val="left" w:pos="834"/>
                <w:tab w:val="left" w:pos="835"/>
              </w:tabs>
              <w:spacing w:before="112"/>
              <w:rPr>
                <w:sz w:val="18"/>
              </w:rPr>
            </w:pPr>
            <w:r w:rsidRPr="00856748">
              <w:rPr>
                <w:sz w:val="18"/>
              </w:rPr>
              <w:t>Volunteering at Kshitiksha Foundation:</w:t>
            </w:r>
          </w:p>
          <w:p w14:paraId="689AA2EE" w14:textId="36842F9B" w:rsidR="0033489B" w:rsidRDefault="00856748" w:rsidP="00856748">
            <w:pPr>
              <w:pStyle w:val="TableParagraph"/>
              <w:tabs>
                <w:tab w:val="left" w:pos="834"/>
                <w:tab w:val="left" w:pos="835"/>
              </w:tabs>
              <w:spacing w:before="112"/>
              <w:ind w:left="720"/>
              <w:rPr>
                <w:sz w:val="18"/>
              </w:rPr>
            </w:pPr>
            <w:r w:rsidRPr="00856748">
              <w:rPr>
                <w:sz w:val="18"/>
              </w:rPr>
              <w:t>During my volunteering internship at Kshitiksha Foundation, I actively promoted donations and increased followers for their Instagram and YouTube channels. I contributed to their mission of humanitarian service, striving to make a meaningful impact through community engagement and awareness-building activities.</w:t>
            </w:r>
          </w:p>
          <w:p w14:paraId="595915E0" w14:textId="77777777" w:rsidR="0033489B" w:rsidRDefault="0033489B" w:rsidP="0033489B">
            <w:pPr>
              <w:rPr>
                <w:sz w:val="18"/>
              </w:rPr>
            </w:pPr>
          </w:p>
          <w:p w14:paraId="657ADCEA" w14:textId="77777777" w:rsidR="0033489B" w:rsidRPr="0033489B" w:rsidRDefault="0033489B" w:rsidP="0033489B"/>
        </w:tc>
      </w:tr>
    </w:tbl>
    <w:tbl>
      <w:tblPr>
        <w:tblpPr w:leftFromText="180" w:rightFromText="180" w:vertAnchor="text" w:horzAnchor="page" w:tblpX="685" w:tblpY="612"/>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589"/>
        <w:gridCol w:w="9018"/>
      </w:tblGrid>
      <w:tr w:rsidR="00AC7BDB" w14:paraId="71919866" w14:textId="77777777">
        <w:trPr>
          <w:trHeight w:val="437"/>
        </w:trPr>
        <w:tc>
          <w:tcPr>
            <w:tcW w:w="10607" w:type="dxa"/>
            <w:gridSpan w:val="2"/>
            <w:shd w:val="clear" w:color="auto" w:fill="D9D9D9"/>
          </w:tcPr>
          <w:p w14:paraId="09F97CDD" w14:textId="77777777" w:rsidR="00856748" w:rsidRDefault="00856748">
            <w:pPr>
              <w:pStyle w:val="TableParagraph"/>
              <w:spacing w:line="237" w:lineRule="exact"/>
              <w:ind w:left="57"/>
              <w:rPr>
                <w:rFonts w:ascii="Calibri"/>
                <w:b/>
                <w:sz w:val="20"/>
              </w:rPr>
            </w:pPr>
          </w:p>
          <w:p w14:paraId="033B3CFD" w14:textId="06EA4771" w:rsidR="00AC7BDB" w:rsidRDefault="00856748">
            <w:pPr>
              <w:pStyle w:val="TableParagraph"/>
              <w:spacing w:line="237" w:lineRule="exact"/>
              <w:ind w:left="57"/>
              <w:rPr>
                <w:rFonts w:ascii="Calibri"/>
                <w:b/>
                <w:sz w:val="20"/>
              </w:rPr>
            </w:pPr>
            <w:r>
              <w:rPr>
                <w:rFonts w:ascii="Calibri"/>
                <w:b/>
                <w:sz w:val="20"/>
              </w:rPr>
              <w:t xml:space="preserve">     </w:t>
            </w:r>
            <w:r w:rsidR="00000000">
              <w:rPr>
                <w:rFonts w:ascii="Calibri"/>
                <w:b/>
                <w:sz w:val="20"/>
              </w:rPr>
              <w:t>ADDITIONAL</w:t>
            </w:r>
            <w:r w:rsidR="00000000">
              <w:rPr>
                <w:rFonts w:ascii="Calibri"/>
                <w:b/>
                <w:spacing w:val="-4"/>
                <w:sz w:val="20"/>
              </w:rPr>
              <w:t xml:space="preserve"> </w:t>
            </w:r>
            <w:r w:rsidR="00000000">
              <w:rPr>
                <w:rFonts w:ascii="Calibri"/>
                <w:b/>
                <w:sz w:val="20"/>
              </w:rPr>
              <w:t>INFORMATION</w:t>
            </w:r>
          </w:p>
          <w:p w14:paraId="014C9234" w14:textId="77777777" w:rsidR="00856748" w:rsidRDefault="00856748">
            <w:pPr>
              <w:pStyle w:val="TableParagraph"/>
              <w:spacing w:line="237" w:lineRule="exact"/>
              <w:ind w:left="57"/>
              <w:rPr>
                <w:rFonts w:ascii="Calibri"/>
                <w:b/>
                <w:sz w:val="20"/>
              </w:rPr>
            </w:pPr>
          </w:p>
        </w:tc>
      </w:tr>
      <w:tr w:rsidR="00AC7BDB" w14:paraId="28E7924E" w14:textId="77777777">
        <w:trPr>
          <w:trHeight w:val="542"/>
        </w:trPr>
        <w:tc>
          <w:tcPr>
            <w:tcW w:w="1589" w:type="dxa"/>
            <w:shd w:val="clear" w:color="auto" w:fill="D9D9D9"/>
          </w:tcPr>
          <w:p w14:paraId="79907424" w14:textId="77777777" w:rsidR="00AC7BDB" w:rsidRDefault="00AC7BDB">
            <w:pPr>
              <w:pStyle w:val="TableParagraph"/>
              <w:spacing w:before="141"/>
              <w:ind w:left="346" w:right="336"/>
              <w:jc w:val="center"/>
              <w:rPr>
                <w:rFonts w:ascii="Calibri"/>
                <w:sz w:val="20"/>
              </w:rPr>
            </w:pPr>
          </w:p>
          <w:p w14:paraId="35C494D2" w14:textId="77777777" w:rsidR="00AC7BDB" w:rsidRDefault="00AC7BDB">
            <w:pPr>
              <w:pStyle w:val="TableParagraph"/>
              <w:spacing w:before="141"/>
              <w:ind w:left="346" w:right="336"/>
              <w:jc w:val="center"/>
              <w:rPr>
                <w:rFonts w:ascii="Calibri"/>
                <w:sz w:val="20"/>
              </w:rPr>
            </w:pPr>
          </w:p>
          <w:p w14:paraId="518E0CFC" w14:textId="77777777" w:rsidR="00AC7BDB" w:rsidRDefault="00AC7BDB">
            <w:pPr>
              <w:pStyle w:val="TableParagraph"/>
              <w:spacing w:before="141"/>
              <w:ind w:left="346" w:right="336"/>
              <w:jc w:val="center"/>
              <w:rPr>
                <w:rFonts w:ascii="Calibri"/>
                <w:sz w:val="20"/>
              </w:rPr>
            </w:pPr>
          </w:p>
          <w:p w14:paraId="51951170" w14:textId="77777777" w:rsidR="00AC7BDB" w:rsidRDefault="00000000">
            <w:pPr>
              <w:pStyle w:val="TableParagraph"/>
              <w:spacing w:before="141"/>
              <w:ind w:left="346" w:right="336"/>
              <w:jc w:val="center"/>
              <w:rPr>
                <w:rFonts w:ascii="Calibri"/>
                <w:sz w:val="20"/>
                <w:lang w:val="en-IN"/>
              </w:rPr>
            </w:pPr>
            <w:r>
              <w:rPr>
                <w:rFonts w:ascii="Calibri"/>
                <w:sz w:val="20"/>
                <w:lang w:val="en-IN"/>
              </w:rPr>
              <w:t>Hobbies</w:t>
            </w:r>
          </w:p>
          <w:p w14:paraId="5ECAD31F" w14:textId="77777777" w:rsidR="00AC7BDB" w:rsidRDefault="00AC7BDB">
            <w:pPr>
              <w:pStyle w:val="TableParagraph"/>
              <w:spacing w:before="141"/>
              <w:ind w:left="346" w:right="336"/>
              <w:jc w:val="center"/>
              <w:rPr>
                <w:rFonts w:ascii="Calibri"/>
                <w:sz w:val="20"/>
              </w:rPr>
            </w:pPr>
          </w:p>
          <w:p w14:paraId="26123982" w14:textId="77777777" w:rsidR="00AC7BDB" w:rsidRDefault="00AC7BDB">
            <w:pPr>
              <w:pStyle w:val="TableParagraph"/>
              <w:spacing w:before="141"/>
              <w:ind w:left="346" w:right="336"/>
              <w:jc w:val="center"/>
              <w:rPr>
                <w:rFonts w:ascii="Calibri"/>
                <w:sz w:val="20"/>
              </w:rPr>
            </w:pPr>
          </w:p>
          <w:p w14:paraId="243503A0" w14:textId="77777777" w:rsidR="00AC7BDB" w:rsidRDefault="00AC7BDB">
            <w:pPr>
              <w:pStyle w:val="TableParagraph"/>
              <w:spacing w:before="141"/>
              <w:ind w:right="336"/>
              <w:jc w:val="both"/>
              <w:rPr>
                <w:rFonts w:ascii="Calibri"/>
                <w:sz w:val="20"/>
              </w:rPr>
            </w:pPr>
          </w:p>
        </w:tc>
        <w:tc>
          <w:tcPr>
            <w:tcW w:w="9018" w:type="dxa"/>
          </w:tcPr>
          <w:p w14:paraId="20D8CAF9" w14:textId="77777777" w:rsidR="00AC7BDB" w:rsidRDefault="00AC7BDB">
            <w:pPr>
              <w:pStyle w:val="TableParagraph"/>
              <w:spacing w:before="3"/>
              <w:rPr>
                <w:rFonts w:ascii="Calibri"/>
                <w:sz w:val="18"/>
              </w:rPr>
            </w:pPr>
          </w:p>
          <w:p w14:paraId="37EF6EA0" w14:textId="77777777" w:rsidR="00AC7BDB" w:rsidRDefault="00000000">
            <w:pPr>
              <w:pStyle w:val="TableParagraph"/>
              <w:numPr>
                <w:ilvl w:val="0"/>
                <w:numId w:val="12"/>
              </w:numPr>
              <w:tabs>
                <w:tab w:val="left" w:pos="279"/>
              </w:tabs>
              <w:rPr>
                <w:rFonts w:ascii="Calibri" w:hAnsi="Calibri"/>
                <w:sz w:val="20"/>
              </w:rPr>
            </w:pPr>
            <w:r>
              <w:rPr>
                <w:rFonts w:ascii="Calibri" w:hAnsi="Calibri"/>
                <w:sz w:val="20"/>
              </w:rPr>
              <w:t>I have been passionate about swimming and chess since kindergarten, practicing both diligently and winning multiple awards up until class 10. While I no longer compete, I continue to enjoy them as hobbies.</w:t>
            </w:r>
            <w:r>
              <w:rPr>
                <w:rFonts w:ascii="Calibri" w:hAnsi="Calibri"/>
                <w:sz w:val="20"/>
              </w:rPr>
              <w:br/>
            </w:r>
          </w:p>
          <w:p w14:paraId="7773C47E" w14:textId="77777777" w:rsidR="00AC7BDB" w:rsidRDefault="00000000">
            <w:pPr>
              <w:pStyle w:val="TableParagraph"/>
              <w:numPr>
                <w:ilvl w:val="0"/>
                <w:numId w:val="12"/>
              </w:numPr>
              <w:tabs>
                <w:tab w:val="left" w:pos="279"/>
              </w:tabs>
              <w:rPr>
                <w:rFonts w:ascii="Calibri" w:hAnsi="Calibri"/>
                <w:sz w:val="20"/>
              </w:rPr>
            </w:pPr>
            <w:r>
              <w:rPr>
                <w:rFonts w:ascii="Calibri" w:hAnsi="Calibri"/>
                <w:sz w:val="20"/>
              </w:rPr>
              <w:t>In addition, I have a love for writing; I enjoy watching movies and crafting my own endings or plot twists. I've written a rom-com novel and plan to write and publish more on online platforms.</w:t>
            </w:r>
            <w:r>
              <w:rPr>
                <w:rFonts w:ascii="Calibri" w:hAnsi="Calibri"/>
                <w:sz w:val="20"/>
              </w:rPr>
              <w:br/>
            </w:r>
          </w:p>
          <w:p w14:paraId="2F4603D8" w14:textId="77777777" w:rsidR="00AC7BDB" w:rsidRDefault="00000000">
            <w:pPr>
              <w:pStyle w:val="TableParagraph"/>
              <w:numPr>
                <w:ilvl w:val="0"/>
                <w:numId w:val="12"/>
              </w:numPr>
              <w:tabs>
                <w:tab w:val="left" w:pos="279"/>
              </w:tabs>
              <w:rPr>
                <w:rFonts w:ascii="Calibri" w:hAnsi="Calibri"/>
                <w:sz w:val="20"/>
              </w:rPr>
            </w:pPr>
            <w:r>
              <w:rPr>
                <w:rFonts w:ascii="Calibri" w:hAnsi="Calibri"/>
                <w:sz w:val="20"/>
              </w:rPr>
              <w:t>Photography is another passion of mine; I love going on hikes and capturing moments since childhood.</w:t>
            </w:r>
            <w:r>
              <w:rPr>
                <w:rFonts w:ascii="Calibri" w:hAnsi="Calibri"/>
                <w:sz w:val="20"/>
              </w:rPr>
              <w:br/>
            </w:r>
          </w:p>
          <w:p w14:paraId="2C0E48DE" w14:textId="77777777" w:rsidR="00AC7BDB" w:rsidRDefault="00000000">
            <w:pPr>
              <w:pStyle w:val="TableParagraph"/>
              <w:numPr>
                <w:ilvl w:val="0"/>
                <w:numId w:val="12"/>
              </w:numPr>
              <w:tabs>
                <w:tab w:val="left" w:pos="279"/>
              </w:tabs>
              <w:rPr>
                <w:rFonts w:ascii="Calibri" w:hAnsi="Calibri"/>
                <w:sz w:val="20"/>
              </w:rPr>
            </w:pPr>
            <w:r>
              <w:rPr>
                <w:rFonts w:ascii="Calibri" w:hAnsi="Calibri"/>
                <w:sz w:val="20"/>
              </w:rPr>
              <w:t>Cooking is also a favorite pastime for me. Growing up with both parents working, I often find myself alone and have developed a love for exploring and experimenting with different recipes.</w:t>
            </w:r>
          </w:p>
          <w:p w14:paraId="3B0E267E" w14:textId="77777777" w:rsidR="00AC7BDB" w:rsidRDefault="00AC7BDB">
            <w:pPr>
              <w:pStyle w:val="TableParagraph"/>
              <w:tabs>
                <w:tab w:val="left" w:pos="279"/>
              </w:tabs>
              <w:ind w:left="114"/>
              <w:rPr>
                <w:rFonts w:ascii="Calibri" w:hAnsi="Calibri"/>
                <w:sz w:val="20"/>
              </w:rPr>
            </w:pPr>
          </w:p>
        </w:tc>
      </w:tr>
      <w:tr w:rsidR="00AC7BDB" w14:paraId="633FCF5F" w14:textId="77777777">
        <w:trPr>
          <w:trHeight w:val="546"/>
        </w:trPr>
        <w:tc>
          <w:tcPr>
            <w:tcW w:w="1589" w:type="dxa"/>
            <w:shd w:val="clear" w:color="auto" w:fill="D9D9D9"/>
          </w:tcPr>
          <w:p w14:paraId="56E48EB4" w14:textId="77777777" w:rsidR="00AC7BDB" w:rsidRDefault="00AC7BDB">
            <w:pPr>
              <w:pStyle w:val="TableParagraph"/>
              <w:spacing w:before="141"/>
              <w:ind w:left="351" w:right="336"/>
              <w:jc w:val="center"/>
              <w:rPr>
                <w:rFonts w:ascii="Calibri"/>
                <w:sz w:val="20"/>
              </w:rPr>
            </w:pPr>
          </w:p>
          <w:p w14:paraId="19437D77" w14:textId="77777777" w:rsidR="00AC7BDB" w:rsidRDefault="00AC7BDB">
            <w:pPr>
              <w:pStyle w:val="TableParagraph"/>
              <w:spacing w:before="141"/>
              <w:ind w:left="351" w:right="336"/>
              <w:jc w:val="center"/>
              <w:rPr>
                <w:rFonts w:ascii="Calibri"/>
                <w:sz w:val="20"/>
              </w:rPr>
            </w:pPr>
          </w:p>
          <w:p w14:paraId="4D30EB30" w14:textId="77777777" w:rsidR="00AC7BDB" w:rsidRDefault="00000000">
            <w:pPr>
              <w:pStyle w:val="TableParagraph"/>
              <w:spacing w:before="141"/>
              <w:ind w:left="351" w:right="336"/>
              <w:jc w:val="center"/>
              <w:rPr>
                <w:rFonts w:ascii="Calibri"/>
                <w:sz w:val="20"/>
              </w:rPr>
            </w:pPr>
            <w:r>
              <w:rPr>
                <w:rFonts w:ascii="Calibri"/>
                <w:sz w:val="20"/>
              </w:rPr>
              <w:t>Languages</w:t>
            </w:r>
          </w:p>
        </w:tc>
        <w:tc>
          <w:tcPr>
            <w:tcW w:w="9018" w:type="dxa"/>
          </w:tcPr>
          <w:p w14:paraId="68BB69AD" w14:textId="77777777" w:rsidR="00AC7BDB" w:rsidRDefault="00000000">
            <w:pPr>
              <w:pStyle w:val="TableParagraph"/>
              <w:numPr>
                <w:ilvl w:val="0"/>
                <w:numId w:val="13"/>
              </w:numPr>
              <w:tabs>
                <w:tab w:val="left" w:pos="279"/>
              </w:tabs>
              <w:spacing w:before="112"/>
              <w:rPr>
                <w:rFonts w:ascii="Calibri" w:hAnsi="Calibri"/>
                <w:sz w:val="20"/>
              </w:rPr>
            </w:pPr>
            <w:r>
              <w:rPr>
                <w:rFonts w:ascii="Calibri" w:hAnsi="Calibri"/>
                <w:sz w:val="20"/>
              </w:rPr>
              <w:t>My mother tongue is Marathi, which I am fluent in.</w:t>
            </w:r>
          </w:p>
          <w:p w14:paraId="78D1F87F" w14:textId="77777777" w:rsidR="00AC7BDB" w:rsidRDefault="00AC7BDB">
            <w:pPr>
              <w:pStyle w:val="TableParagraph"/>
              <w:tabs>
                <w:tab w:val="left" w:pos="279"/>
              </w:tabs>
              <w:spacing w:before="112"/>
              <w:ind w:left="114"/>
              <w:rPr>
                <w:rFonts w:ascii="Calibri" w:hAnsi="Calibri"/>
                <w:sz w:val="20"/>
              </w:rPr>
            </w:pPr>
          </w:p>
          <w:p w14:paraId="2A371A7F" w14:textId="77777777" w:rsidR="00AC7BDB" w:rsidRDefault="00000000">
            <w:pPr>
              <w:pStyle w:val="TableParagraph"/>
              <w:numPr>
                <w:ilvl w:val="0"/>
                <w:numId w:val="13"/>
              </w:numPr>
              <w:tabs>
                <w:tab w:val="left" w:pos="279"/>
              </w:tabs>
              <w:spacing w:before="112"/>
              <w:rPr>
                <w:rFonts w:ascii="Calibri" w:hAnsi="Calibri"/>
                <w:sz w:val="20"/>
              </w:rPr>
            </w:pPr>
            <w:r>
              <w:rPr>
                <w:rFonts w:ascii="Calibri" w:hAnsi="Calibri"/>
                <w:sz w:val="20"/>
              </w:rPr>
              <w:t>I learned English and Hindi while growing up and am proficient in both reading and writing.</w:t>
            </w:r>
          </w:p>
          <w:p w14:paraId="1F004571" w14:textId="77777777" w:rsidR="00AC7BDB" w:rsidRDefault="00AC7BDB">
            <w:pPr>
              <w:pStyle w:val="TableParagraph"/>
              <w:tabs>
                <w:tab w:val="left" w:pos="279"/>
              </w:tabs>
              <w:spacing w:before="112"/>
              <w:ind w:left="114"/>
              <w:rPr>
                <w:rFonts w:ascii="Calibri" w:hAnsi="Calibri"/>
                <w:sz w:val="20"/>
                <w:lang w:val="en-IN"/>
              </w:rPr>
            </w:pPr>
          </w:p>
          <w:p w14:paraId="6874C894" w14:textId="77777777" w:rsidR="00AC7BDB" w:rsidRDefault="00000000">
            <w:pPr>
              <w:pStyle w:val="TableParagraph"/>
              <w:numPr>
                <w:ilvl w:val="0"/>
                <w:numId w:val="13"/>
              </w:numPr>
              <w:tabs>
                <w:tab w:val="left" w:pos="279"/>
              </w:tabs>
              <w:spacing w:before="112"/>
              <w:rPr>
                <w:rFonts w:ascii="Calibri" w:hAnsi="Calibri"/>
                <w:sz w:val="20"/>
              </w:rPr>
            </w:pPr>
            <w:r>
              <w:rPr>
                <w:rFonts w:ascii="Calibri" w:hAnsi="Calibri"/>
                <w:sz w:val="20"/>
              </w:rPr>
              <w:t>I have recently started learning Japanese and am eager to develop my skills in this language.</w:t>
            </w:r>
            <w:r>
              <w:rPr>
                <w:rFonts w:ascii="Calibri" w:hAnsi="Calibri"/>
                <w:sz w:val="20"/>
              </w:rPr>
              <w:br/>
            </w:r>
          </w:p>
        </w:tc>
      </w:tr>
    </w:tbl>
    <w:p w14:paraId="22036826" w14:textId="77777777" w:rsidR="00AC7BDB" w:rsidRDefault="00AC7BDB">
      <w:pPr>
        <w:rPr>
          <w:sz w:val="18"/>
        </w:rPr>
        <w:sectPr w:rsidR="00AC7BDB">
          <w:type w:val="continuous"/>
          <w:pgSz w:w="11910" w:h="16840"/>
          <w:pgMar w:top="480" w:right="460" w:bottom="280" w:left="460" w:header="720" w:footer="720" w:gutter="0"/>
          <w:cols w:space="720"/>
        </w:sectPr>
      </w:pPr>
    </w:p>
    <w:p w14:paraId="77BF3E36" w14:textId="77777777" w:rsidR="00AC7BDB" w:rsidRDefault="00AC7BDB"/>
    <w:sectPr w:rsidR="00AC7BDB">
      <w:pgSz w:w="11910" w:h="16840"/>
      <w:pgMar w:top="360" w:right="46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3EA62" w14:textId="77777777" w:rsidR="000945EC" w:rsidRDefault="000945EC">
      <w:r>
        <w:separator/>
      </w:r>
    </w:p>
  </w:endnote>
  <w:endnote w:type="continuationSeparator" w:id="0">
    <w:p w14:paraId="1ADDB5D7" w14:textId="77777777" w:rsidR="000945EC" w:rsidRDefault="00094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342B7" w14:textId="77777777" w:rsidR="000945EC" w:rsidRDefault="000945EC">
      <w:r>
        <w:separator/>
      </w:r>
    </w:p>
  </w:footnote>
  <w:footnote w:type="continuationSeparator" w:id="0">
    <w:p w14:paraId="3F12330E" w14:textId="77777777" w:rsidR="000945EC" w:rsidRDefault="00094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numFmt w:val="bullet"/>
      <w:lvlText w:val=""/>
      <w:lvlJc w:val="left"/>
      <w:pPr>
        <w:ind w:left="537" w:hanging="423"/>
      </w:pPr>
      <w:rPr>
        <w:rFonts w:ascii="Wingdings" w:eastAsia="Wingdings" w:hAnsi="Wingdings" w:cs="Wingdings" w:hint="default"/>
        <w:w w:val="100"/>
        <w:sz w:val="10"/>
        <w:szCs w:val="10"/>
        <w:lang w:val="en-US" w:eastAsia="en-US" w:bidi="ar-SA"/>
      </w:rPr>
    </w:lvl>
    <w:lvl w:ilvl="1">
      <w:numFmt w:val="bullet"/>
      <w:lvlText w:val="•"/>
      <w:lvlJc w:val="left"/>
      <w:pPr>
        <w:ind w:left="1348" w:hanging="423"/>
      </w:pPr>
      <w:rPr>
        <w:rFonts w:hint="default"/>
        <w:lang w:val="en-US" w:eastAsia="en-US" w:bidi="ar-SA"/>
      </w:rPr>
    </w:lvl>
    <w:lvl w:ilvl="2">
      <w:numFmt w:val="bullet"/>
      <w:lvlText w:val="•"/>
      <w:lvlJc w:val="left"/>
      <w:pPr>
        <w:ind w:left="2156" w:hanging="423"/>
      </w:pPr>
      <w:rPr>
        <w:rFonts w:hint="default"/>
        <w:lang w:val="en-US" w:eastAsia="en-US" w:bidi="ar-SA"/>
      </w:rPr>
    </w:lvl>
    <w:lvl w:ilvl="3">
      <w:numFmt w:val="bullet"/>
      <w:lvlText w:val="•"/>
      <w:lvlJc w:val="left"/>
      <w:pPr>
        <w:ind w:left="2965" w:hanging="423"/>
      </w:pPr>
      <w:rPr>
        <w:rFonts w:hint="default"/>
        <w:lang w:val="en-US" w:eastAsia="en-US" w:bidi="ar-SA"/>
      </w:rPr>
    </w:lvl>
    <w:lvl w:ilvl="4">
      <w:numFmt w:val="bullet"/>
      <w:lvlText w:val="•"/>
      <w:lvlJc w:val="left"/>
      <w:pPr>
        <w:ind w:left="3773" w:hanging="423"/>
      </w:pPr>
      <w:rPr>
        <w:rFonts w:hint="default"/>
        <w:lang w:val="en-US" w:eastAsia="en-US" w:bidi="ar-SA"/>
      </w:rPr>
    </w:lvl>
    <w:lvl w:ilvl="5">
      <w:numFmt w:val="bullet"/>
      <w:lvlText w:val="•"/>
      <w:lvlJc w:val="left"/>
      <w:pPr>
        <w:ind w:left="4582" w:hanging="423"/>
      </w:pPr>
      <w:rPr>
        <w:rFonts w:hint="default"/>
        <w:lang w:val="en-US" w:eastAsia="en-US" w:bidi="ar-SA"/>
      </w:rPr>
    </w:lvl>
    <w:lvl w:ilvl="6">
      <w:numFmt w:val="bullet"/>
      <w:lvlText w:val="•"/>
      <w:lvlJc w:val="left"/>
      <w:pPr>
        <w:ind w:left="5390" w:hanging="423"/>
      </w:pPr>
      <w:rPr>
        <w:rFonts w:hint="default"/>
        <w:lang w:val="en-US" w:eastAsia="en-US" w:bidi="ar-SA"/>
      </w:rPr>
    </w:lvl>
    <w:lvl w:ilvl="7">
      <w:numFmt w:val="bullet"/>
      <w:lvlText w:val="•"/>
      <w:lvlJc w:val="left"/>
      <w:pPr>
        <w:ind w:left="6198" w:hanging="423"/>
      </w:pPr>
      <w:rPr>
        <w:rFonts w:hint="default"/>
        <w:lang w:val="en-US" w:eastAsia="en-US" w:bidi="ar-SA"/>
      </w:rPr>
    </w:lvl>
    <w:lvl w:ilvl="8">
      <w:numFmt w:val="bullet"/>
      <w:lvlText w:val="•"/>
      <w:lvlJc w:val="left"/>
      <w:pPr>
        <w:ind w:left="7007" w:hanging="423"/>
      </w:pPr>
      <w:rPr>
        <w:rFonts w:hint="default"/>
        <w:lang w:val="en-US" w:eastAsia="en-US" w:bidi="ar-SA"/>
      </w:rPr>
    </w:lvl>
  </w:abstractNum>
  <w:abstractNum w:abstractNumId="1" w15:restartNumberingAfterBreak="0">
    <w:nsid w:val="BF205925"/>
    <w:multiLevelType w:val="multilevel"/>
    <w:tmpl w:val="BF205925"/>
    <w:lvl w:ilvl="0">
      <w:numFmt w:val="bullet"/>
      <w:lvlText w:val=""/>
      <w:lvlJc w:val="left"/>
      <w:pPr>
        <w:ind w:left="537" w:hanging="423"/>
      </w:pPr>
      <w:rPr>
        <w:rFonts w:ascii="Wingdings" w:eastAsia="Wingdings" w:hAnsi="Wingdings" w:cs="Wingdings" w:hint="default"/>
        <w:w w:val="100"/>
        <w:sz w:val="10"/>
        <w:szCs w:val="10"/>
        <w:lang w:val="en-US" w:eastAsia="en-US" w:bidi="ar-SA"/>
      </w:rPr>
    </w:lvl>
    <w:lvl w:ilvl="1">
      <w:numFmt w:val="bullet"/>
      <w:lvlText w:val="•"/>
      <w:lvlJc w:val="left"/>
      <w:pPr>
        <w:ind w:left="1348" w:hanging="423"/>
      </w:pPr>
      <w:rPr>
        <w:rFonts w:hint="default"/>
        <w:lang w:val="en-US" w:eastAsia="en-US" w:bidi="ar-SA"/>
      </w:rPr>
    </w:lvl>
    <w:lvl w:ilvl="2">
      <w:numFmt w:val="bullet"/>
      <w:lvlText w:val="•"/>
      <w:lvlJc w:val="left"/>
      <w:pPr>
        <w:ind w:left="2156" w:hanging="423"/>
      </w:pPr>
      <w:rPr>
        <w:rFonts w:hint="default"/>
        <w:lang w:val="en-US" w:eastAsia="en-US" w:bidi="ar-SA"/>
      </w:rPr>
    </w:lvl>
    <w:lvl w:ilvl="3">
      <w:numFmt w:val="bullet"/>
      <w:lvlText w:val="•"/>
      <w:lvlJc w:val="left"/>
      <w:pPr>
        <w:ind w:left="2965" w:hanging="423"/>
      </w:pPr>
      <w:rPr>
        <w:rFonts w:hint="default"/>
        <w:lang w:val="en-US" w:eastAsia="en-US" w:bidi="ar-SA"/>
      </w:rPr>
    </w:lvl>
    <w:lvl w:ilvl="4">
      <w:numFmt w:val="bullet"/>
      <w:lvlText w:val="•"/>
      <w:lvlJc w:val="left"/>
      <w:pPr>
        <w:ind w:left="3773" w:hanging="423"/>
      </w:pPr>
      <w:rPr>
        <w:rFonts w:hint="default"/>
        <w:lang w:val="en-US" w:eastAsia="en-US" w:bidi="ar-SA"/>
      </w:rPr>
    </w:lvl>
    <w:lvl w:ilvl="5">
      <w:numFmt w:val="bullet"/>
      <w:lvlText w:val="•"/>
      <w:lvlJc w:val="left"/>
      <w:pPr>
        <w:ind w:left="4582" w:hanging="423"/>
      </w:pPr>
      <w:rPr>
        <w:rFonts w:hint="default"/>
        <w:lang w:val="en-US" w:eastAsia="en-US" w:bidi="ar-SA"/>
      </w:rPr>
    </w:lvl>
    <w:lvl w:ilvl="6">
      <w:numFmt w:val="bullet"/>
      <w:lvlText w:val="•"/>
      <w:lvlJc w:val="left"/>
      <w:pPr>
        <w:ind w:left="5390" w:hanging="423"/>
      </w:pPr>
      <w:rPr>
        <w:rFonts w:hint="default"/>
        <w:lang w:val="en-US" w:eastAsia="en-US" w:bidi="ar-SA"/>
      </w:rPr>
    </w:lvl>
    <w:lvl w:ilvl="7">
      <w:numFmt w:val="bullet"/>
      <w:lvlText w:val="•"/>
      <w:lvlJc w:val="left"/>
      <w:pPr>
        <w:ind w:left="6198" w:hanging="423"/>
      </w:pPr>
      <w:rPr>
        <w:rFonts w:hint="default"/>
        <w:lang w:val="en-US" w:eastAsia="en-US" w:bidi="ar-SA"/>
      </w:rPr>
    </w:lvl>
    <w:lvl w:ilvl="8">
      <w:numFmt w:val="bullet"/>
      <w:lvlText w:val="•"/>
      <w:lvlJc w:val="left"/>
      <w:pPr>
        <w:ind w:left="7007" w:hanging="423"/>
      </w:pPr>
      <w:rPr>
        <w:rFonts w:hint="default"/>
        <w:lang w:val="en-US" w:eastAsia="en-US" w:bidi="ar-SA"/>
      </w:rPr>
    </w:lvl>
  </w:abstractNum>
  <w:abstractNum w:abstractNumId="2" w15:restartNumberingAfterBreak="0">
    <w:nsid w:val="C8879AEF"/>
    <w:multiLevelType w:val="multilevel"/>
    <w:tmpl w:val="C8879AEF"/>
    <w:lvl w:ilvl="0">
      <w:numFmt w:val="bullet"/>
      <w:lvlText w:val="▪"/>
      <w:lvlJc w:val="left"/>
      <w:pPr>
        <w:ind w:left="834" w:hanging="361"/>
      </w:pPr>
      <w:rPr>
        <w:rFonts w:ascii="Calibri" w:eastAsia="Calibri" w:hAnsi="Calibri" w:cs="Calibri" w:hint="default"/>
        <w:w w:val="101"/>
        <w:sz w:val="18"/>
        <w:szCs w:val="18"/>
        <w:lang w:val="en-US" w:eastAsia="en-US" w:bidi="ar-SA"/>
      </w:rPr>
    </w:lvl>
    <w:lvl w:ilvl="1">
      <w:numFmt w:val="bullet"/>
      <w:lvlText w:val="•"/>
      <w:lvlJc w:val="left"/>
      <w:pPr>
        <w:ind w:left="1657" w:hanging="361"/>
      </w:pPr>
      <w:rPr>
        <w:rFonts w:hint="default"/>
        <w:lang w:val="en-US" w:eastAsia="en-US" w:bidi="ar-SA"/>
      </w:rPr>
    </w:lvl>
    <w:lvl w:ilvl="2">
      <w:numFmt w:val="bullet"/>
      <w:lvlText w:val="•"/>
      <w:lvlJc w:val="left"/>
      <w:pPr>
        <w:ind w:left="2474" w:hanging="361"/>
      </w:pPr>
      <w:rPr>
        <w:rFonts w:hint="default"/>
        <w:lang w:val="en-US" w:eastAsia="en-US" w:bidi="ar-SA"/>
      </w:rPr>
    </w:lvl>
    <w:lvl w:ilvl="3">
      <w:numFmt w:val="bullet"/>
      <w:lvlText w:val="•"/>
      <w:lvlJc w:val="left"/>
      <w:pPr>
        <w:ind w:left="3291" w:hanging="361"/>
      </w:pPr>
      <w:rPr>
        <w:rFonts w:hint="default"/>
        <w:lang w:val="en-US" w:eastAsia="en-US" w:bidi="ar-SA"/>
      </w:rPr>
    </w:lvl>
    <w:lvl w:ilvl="4">
      <w:numFmt w:val="bullet"/>
      <w:lvlText w:val="•"/>
      <w:lvlJc w:val="left"/>
      <w:pPr>
        <w:ind w:left="4109" w:hanging="361"/>
      </w:pPr>
      <w:rPr>
        <w:rFonts w:hint="default"/>
        <w:lang w:val="en-US" w:eastAsia="en-US" w:bidi="ar-SA"/>
      </w:rPr>
    </w:lvl>
    <w:lvl w:ilvl="5">
      <w:numFmt w:val="bullet"/>
      <w:lvlText w:val="•"/>
      <w:lvlJc w:val="left"/>
      <w:pPr>
        <w:ind w:left="4926" w:hanging="361"/>
      </w:pPr>
      <w:rPr>
        <w:rFonts w:hint="default"/>
        <w:lang w:val="en-US" w:eastAsia="en-US" w:bidi="ar-SA"/>
      </w:rPr>
    </w:lvl>
    <w:lvl w:ilvl="6">
      <w:numFmt w:val="bullet"/>
      <w:lvlText w:val="•"/>
      <w:lvlJc w:val="left"/>
      <w:pPr>
        <w:ind w:left="5743" w:hanging="361"/>
      </w:pPr>
      <w:rPr>
        <w:rFonts w:hint="default"/>
        <w:lang w:val="en-US" w:eastAsia="en-US" w:bidi="ar-SA"/>
      </w:rPr>
    </w:lvl>
    <w:lvl w:ilvl="7">
      <w:numFmt w:val="bullet"/>
      <w:lvlText w:val="•"/>
      <w:lvlJc w:val="left"/>
      <w:pPr>
        <w:ind w:left="6561" w:hanging="361"/>
      </w:pPr>
      <w:rPr>
        <w:rFonts w:hint="default"/>
        <w:lang w:val="en-US" w:eastAsia="en-US" w:bidi="ar-SA"/>
      </w:rPr>
    </w:lvl>
    <w:lvl w:ilvl="8">
      <w:numFmt w:val="bullet"/>
      <w:lvlText w:val="•"/>
      <w:lvlJc w:val="left"/>
      <w:pPr>
        <w:ind w:left="7378" w:hanging="361"/>
      </w:pPr>
      <w:rPr>
        <w:rFonts w:hint="default"/>
        <w:lang w:val="en-US" w:eastAsia="en-US" w:bidi="ar-SA"/>
      </w:rPr>
    </w:lvl>
  </w:abstractNum>
  <w:abstractNum w:abstractNumId="3" w15:restartNumberingAfterBreak="0">
    <w:nsid w:val="CF092B84"/>
    <w:multiLevelType w:val="multilevel"/>
    <w:tmpl w:val="CF092B84"/>
    <w:lvl w:ilvl="0">
      <w:numFmt w:val="bullet"/>
      <w:lvlText w:val=""/>
      <w:lvlJc w:val="left"/>
      <w:pPr>
        <w:ind w:left="537" w:hanging="423"/>
      </w:pPr>
      <w:rPr>
        <w:rFonts w:ascii="Wingdings" w:eastAsia="Wingdings" w:hAnsi="Wingdings" w:cs="Wingdings" w:hint="default"/>
        <w:w w:val="100"/>
        <w:sz w:val="10"/>
        <w:szCs w:val="10"/>
        <w:lang w:val="en-US" w:eastAsia="en-US" w:bidi="ar-SA"/>
      </w:rPr>
    </w:lvl>
    <w:lvl w:ilvl="1">
      <w:numFmt w:val="bullet"/>
      <w:lvlText w:val="•"/>
      <w:lvlJc w:val="left"/>
      <w:pPr>
        <w:ind w:left="1348" w:hanging="423"/>
      </w:pPr>
      <w:rPr>
        <w:rFonts w:hint="default"/>
        <w:lang w:val="en-US" w:eastAsia="en-US" w:bidi="ar-SA"/>
      </w:rPr>
    </w:lvl>
    <w:lvl w:ilvl="2">
      <w:numFmt w:val="bullet"/>
      <w:lvlText w:val="•"/>
      <w:lvlJc w:val="left"/>
      <w:pPr>
        <w:ind w:left="2156" w:hanging="423"/>
      </w:pPr>
      <w:rPr>
        <w:rFonts w:hint="default"/>
        <w:lang w:val="en-US" w:eastAsia="en-US" w:bidi="ar-SA"/>
      </w:rPr>
    </w:lvl>
    <w:lvl w:ilvl="3">
      <w:numFmt w:val="bullet"/>
      <w:lvlText w:val="•"/>
      <w:lvlJc w:val="left"/>
      <w:pPr>
        <w:ind w:left="2965" w:hanging="423"/>
      </w:pPr>
      <w:rPr>
        <w:rFonts w:hint="default"/>
        <w:lang w:val="en-US" w:eastAsia="en-US" w:bidi="ar-SA"/>
      </w:rPr>
    </w:lvl>
    <w:lvl w:ilvl="4">
      <w:numFmt w:val="bullet"/>
      <w:lvlText w:val="•"/>
      <w:lvlJc w:val="left"/>
      <w:pPr>
        <w:ind w:left="3773" w:hanging="423"/>
      </w:pPr>
      <w:rPr>
        <w:rFonts w:hint="default"/>
        <w:lang w:val="en-US" w:eastAsia="en-US" w:bidi="ar-SA"/>
      </w:rPr>
    </w:lvl>
    <w:lvl w:ilvl="5">
      <w:numFmt w:val="bullet"/>
      <w:lvlText w:val="•"/>
      <w:lvlJc w:val="left"/>
      <w:pPr>
        <w:ind w:left="4582" w:hanging="423"/>
      </w:pPr>
      <w:rPr>
        <w:rFonts w:hint="default"/>
        <w:lang w:val="en-US" w:eastAsia="en-US" w:bidi="ar-SA"/>
      </w:rPr>
    </w:lvl>
    <w:lvl w:ilvl="6">
      <w:numFmt w:val="bullet"/>
      <w:lvlText w:val="•"/>
      <w:lvlJc w:val="left"/>
      <w:pPr>
        <w:ind w:left="5390" w:hanging="423"/>
      </w:pPr>
      <w:rPr>
        <w:rFonts w:hint="default"/>
        <w:lang w:val="en-US" w:eastAsia="en-US" w:bidi="ar-SA"/>
      </w:rPr>
    </w:lvl>
    <w:lvl w:ilvl="7">
      <w:numFmt w:val="bullet"/>
      <w:lvlText w:val="•"/>
      <w:lvlJc w:val="left"/>
      <w:pPr>
        <w:ind w:left="6198" w:hanging="423"/>
      </w:pPr>
      <w:rPr>
        <w:rFonts w:hint="default"/>
        <w:lang w:val="en-US" w:eastAsia="en-US" w:bidi="ar-SA"/>
      </w:rPr>
    </w:lvl>
    <w:lvl w:ilvl="8">
      <w:numFmt w:val="bullet"/>
      <w:lvlText w:val="•"/>
      <w:lvlJc w:val="left"/>
      <w:pPr>
        <w:ind w:left="7007" w:hanging="423"/>
      </w:pPr>
      <w:rPr>
        <w:rFonts w:hint="default"/>
        <w:lang w:val="en-US" w:eastAsia="en-US" w:bidi="ar-SA"/>
      </w:rPr>
    </w:lvl>
  </w:abstractNum>
  <w:abstractNum w:abstractNumId="4" w15:restartNumberingAfterBreak="0">
    <w:nsid w:val="F4B5D9F5"/>
    <w:multiLevelType w:val="multilevel"/>
    <w:tmpl w:val="F4B5D9F5"/>
    <w:lvl w:ilvl="0">
      <w:numFmt w:val="bullet"/>
      <w:lvlText w:val="▪"/>
      <w:lvlJc w:val="left"/>
      <w:pPr>
        <w:ind w:left="278" w:hanging="164"/>
      </w:pPr>
      <w:rPr>
        <w:rFonts w:ascii="Calibri" w:eastAsia="Calibri" w:hAnsi="Calibri" w:cs="Calibri" w:hint="default"/>
        <w:w w:val="100"/>
        <w:sz w:val="20"/>
        <w:szCs w:val="20"/>
        <w:lang w:val="en-US" w:eastAsia="en-US" w:bidi="ar-SA"/>
      </w:rPr>
    </w:lvl>
    <w:lvl w:ilvl="1">
      <w:numFmt w:val="bullet"/>
      <w:lvlText w:val="•"/>
      <w:lvlJc w:val="left"/>
      <w:pPr>
        <w:ind w:left="1152" w:hanging="164"/>
      </w:pPr>
      <w:rPr>
        <w:rFonts w:hint="default"/>
        <w:lang w:val="en-US" w:eastAsia="en-US" w:bidi="ar-SA"/>
      </w:rPr>
    </w:lvl>
    <w:lvl w:ilvl="2">
      <w:numFmt w:val="bullet"/>
      <w:lvlText w:val="•"/>
      <w:lvlJc w:val="left"/>
      <w:pPr>
        <w:ind w:left="2025" w:hanging="164"/>
      </w:pPr>
      <w:rPr>
        <w:rFonts w:hint="default"/>
        <w:lang w:val="en-US" w:eastAsia="en-US" w:bidi="ar-SA"/>
      </w:rPr>
    </w:lvl>
    <w:lvl w:ilvl="3">
      <w:numFmt w:val="bullet"/>
      <w:lvlText w:val="•"/>
      <w:lvlJc w:val="left"/>
      <w:pPr>
        <w:ind w:left="2898" w:hanging="164"/>
      </w:pPr>
      <w:rPr>
        <w:rFonts w:hint="default"/>
        <w:lang w:val="en-US" w:eastAsia="en-US" w:bidi="ar-SA"/>
      </w:rPr>
    </w:lvl>
    <w:lvl w:ilvl="4">
      <w:numFmt w:val="bullet"/>
      <w:lvlText w:val="•"/>
      <w:lvlJc w:val="left"/>
      <w:pPr>
        <w:ind w:left="3771" w:hanging="164"/>
      </w:pPr>
      <w:rPr>
        <w:rFonts w:hint="default"/>
        <w:lang w:val="en-US" w:eastAsia="en-US" w:bidi="ar-SA"/>
      </w:rPr>
    </w:lvl>
    <w:lvl w:ilvl="5">
      <w:numFmt w:val="bullet"/>
      <w:lvlText w:val="•"/>
      <w:lvlJc w:val="left"/>
      <w:pPr>
        <w:ind w:left="4644" w:hanging="164"/>
      </w:pPr>
      <w:rPr>
        <w:rFonts w:hint="default"/>
        <w:lang w:val="en-US" w:eastAsia="en-US" w:bidi="ar-SA"/>
      </w:rPr>
    </w:lvl>
    <w:lvl w:ilvl="6">
      <w:numFmt w:val="bullet"/>
      <w:lvlText w:val="•"/>
      <w:lvlJc w:val="left"/>
      <w:pPr>
        <w:ind w:left="5516" w:hanging="164"/>
      </w:pPr>
      <w:rPr>
        <w:rFonts w:hint="default"/>
        <w:lang w:val="en-US" w:eastAsia="en-US" w:bidi="ar-SA"/>
      </w:rPr>
    </w:lvl>
    <w:lvl w:ilvl="7">
      <w:numFmt w:val="bullet"/>
      <w:lvlText w:val="•"/>
      <w:lvlJc w:val="left"/>
      <w:pPr>
        <w:ind w:left="6389" w:hanging="164"/>
      </w:pPr>
      <w:rPr>
        <w:rFonts w:hint="default"/>
        <w:lang w:val="en-US" w:eastAsia="en-US" w:bidi="ar-SA"/>
      </w:rPr>
    </w:lvl>
    <w:lvl w:ilvl="8">
      <w:numFmt w:val="bullet"/>
      <w:lvlText w:val="•"/>
      <w:lvlJc w:val="left"/>
      <w:pPr>
        <w:ind w:left="7262" w:hanging="164"/>
      </w:pPr>
      <w:rPr>
        <w:rFonts w:hint="default"/>
        <w:lang w:val="en-US" w:eastAsia="en-US" w:bidi="ar-SA"/>
      </w:rPr>
    </w:lvl>
  </w:abstractNum>
  <w:abstractNum w:abstractNumId="5" w15:restartNumberingAfterBreak="0">
    <w:nsid w:val="FBFCCA3C"/>
    <w:multiLevelType w:val="singleLevel"/>
    <w:tmpl w:val="FBFCCA3C"/>
    <w:lvl w:ilvl="0">
      <w:start w:val="1"/>
      <w:numFmt w:val="bullet"/>
      <w:lvlText w:val=""/>
      <w:lvlJc w:val="left"/>
      <w:pPr>
        <w:tabs>
          <w:tab w:val="left" w:pos="420"/>
        </w:tabs>
        <w:ind w:left="420" w:hanging="420"/>
      </w:pPr>
      <w:rPr>
        <w:rFonts w:ascii="Wingdings" w:hAnsi="Wingdings" w:hint="default"/>
        <w:sz w:val="2"/>
      </w:rPr>
    </w:lvl>
  </w:abstractNum>
  <w:abstractNum w:abstractNumId="6" w15:restartNumberingAfterBreak="0">
    <w:nsid w:val="0053208E"/>
    <w:multiLevelType w:val="multilevel"/>
    <w:tmpl w:val="0053208E"/>
    <w:lvl w:ilvl="0">
      <w:numFmt w:val="bullet"/>
      <w:lvlText w:val=""/>
      <w:lvlJc w:val="left"/>
      <w:pPr>
        <w:ind w:left="537" w:hanging="423"/>
      </w:pPr>
      <w:rPr>
        <w:rFonts w:ascii="Wingdings" w:eastAsia="Wingdings" w:hAnsi="Wingdings" w:cs="Wingdings" w:hint="default"/>
        <w:w w:val="100"/>
        <w:sz w:val="10"/>
        <w:szCs w:val="10"/>
        <w:lang w:val="en-US" w:eastAsia="en-US" w:bidi="ar-SA"/>
      </w:rPr>
    </w:lvl>
    <w:lvl w:ilvl="1">
      <w:numFmt w:val="bullet"/>
      <w:lvlText w:val="•"/>
      <w:lvlJc w:val="left"/>
      <w:pPr>
        <w:ind w:left="1348" w:hanging="423"/>
      </w:pPr>
      <w:rPr>
        <w:rFonts w:hint="default"/>
        <w:lang w:val="en-US" w:eastAsia="en-US" w:bidi="ar-SA"/>
      </w:rPr>
    </w:lvl>
    <w:lvl w:ilvl="2">
      <w:numFmt w:val="bullet"/>
      <w:lvlText w:val="•"/>
      <w:lvlJc w:val="left"/>
      <w:pPr>
        <w:ind w:left="2156" w:hanging="423"/>
      </w:pPr>
      <w:rPr>
        <w:rFonts w:hint="default"/>
        <w:lang w:val="en-US" w:eastAsia="en-US" w:bidi="ar-SA"/>
      </w:rPr>
    </w:lvl>
    <w:lvl w:ilvl="3">
      <w:numFmt w:val="bullet"/>
      <w:lvlText w:val="•"/>
      <w:lvlJc w:val="left"/>
      <w:pPr>
        <w:ind w:left="2965" w:hanging="423"/>
      </w:pPr>
      <w:rPr>
        <w:rFonts w:hint="default"/>
        <w:lang w:val="en-US" w:eastAsia="en-US" w:bidi="ar-SA"/>
      </w:rPr>
    </w:lvl>
    <w:lvl w:ilvl="4">
      <w:numFmt w:val="bullet"/>
      <w:lvlText w:val="•"/>
      <w:lvlJc w:val="left"/>
      <w:pPr>
        <w:ind w:left="3773" w:hanging="423"/>
      </w:pPr>
      <w:rPr>
        <w:rFonts w:hint="default"/>
        <w:lang w:val="en-US" w:eastAsia="en-US" w:bidi="ar-SA"/>
      </w:rPr>
    </w:lvl>
    <w:lvl w:ilvl="5">
      <w:numFmt w:val="bullet"/>
      <w:lvlText w:val="•"/>
      <w:lvlJc w:val="left"/>
      <w:pPr>
        <w:ind w:left="4582" w:hanging="423"/>
      </w:pPr>
      <w:rPr>
        <w:rFonts w:hint="default"/>
        <w:lang w:val="en-US" w:eastAsia="en-US" w:bidi="ar-SA"/>
      </w:rPr>
    </w:lvl>
    <w:lvl w:ilvl="6">
      <w:numFmt w:val="bullet"/>
      <w:lvlText w:val="•"/>
      <w:lvlJc w:val="left"/>
      <w:pPr>
        <w:ind w:left="5390" w:hanging="423"/>
      </w:pPr>
      <w:rPr>
        <w:rFonts w:hint="default"/>
        <w:lang w:val="en-US" w:eastAsia="en-US" w:bidi="ar-SA"/>
      </w:rPr>
    </w:lvl>
    <w:lvl w:ilvl="7">
      <w:numFmt w:val="bullet"/>
      <w:lvlText w:val="•"/>
      <w:lvlJc w:val="left"/>
      <w:pPr>
        <w:ind w:left="6198" w:hanging="423"/>
      </w:pPr>
      <w:rPr>
        <w:rFonts w:hint="default"/>
        <w:lang w:val="en-US" w:eastAsia="en-US" w:bidi="ar-SA"/>
      </w:rPr>
    </w:lvl>
    <w:lvl w:ilvl="8">
      <w:numFmt w:val="bullet"/>
      <w:lvlText w:val="•"/>
      <w:lvlJc w:val="left"/>
      <w:pPr>
        <w:ind w:left="7007" w:hanging="423"/>
      </w:pPr>
      <w:rPr>
        <w:rFonts w:hint="default"/>
        <w:lang w:val="en-US" w:eastAsia="en-US" w:bidi="ar-SA"/>
      </w:rPr>
    </w:lvl>
  </w:abstractNum>
  <w:abstractNum w:abstractNumId="7" w15:restartNumberingAfterBreak="0">
    <w:nsid w:val="03D62ECE"/>
    <w:multiLevelType w:val="multilevel"/>
    <w:tmpl w:val="03D62ECE"/>
    <w:lvl w:ilvl="0">
      <w:numFmt w:val="bullet"/>
      <w:lvlText w:val=""/>
      <w:lvlJc w:val="left"/>
      <w:pPr>
        <w:ind w:left="537" w:hanging="423"/>
      </w:pPr>
      <w:rPr>
        <w:rFonts w:ascii="Wingdings" w:eastAsia="Wingdings" w:hAnsi="Wingdings" w:cs="Wingdings" w:hint="default"/>
        <w:w w:val="100"/>
        <w:sz w:val="10"/>
        <w:szCs w:val="10"/>
        <w:lang w:val="en-US" w:eastAsia="en-US" w:bidi="ar-SA"/>
      </w:rPr>
    </w:lvl>
    <w:lvl w:ilvl="1">
      <w:numFmt w:val="bullet"/>
      <w:lvlText w:val="•"/>
      <w:lvlJc w:val="left"/>
      <w:pPr>
        <w:ind w:left="1348" w:hanging="423"/>
      </w:pPr>
      <w:rPr>
        <w:rFonts w:hint="default"/>
        <w:lang w:val="en-US" w:eastAsia="en-US" w:bidi="ar-SA"/>
      </w:rPr>
    </w:lvl>
    <w:lvl w:ilvl="2">
      <w:numFmt w:val="bullet"/>
      <w:lvlText w:val="•"/>
      <w:lvlJc w:val="left"/>
      <w:pPr>
        <w:ind w:left="2156" w:hanging="423"/>
      </w:pPr>
      <w:rPr>
        <w:rFonts w:hint="default"/>
        <w:lang w:val="en-US" w:eastAsia="en-US" w:bidi="ar-SA"/>
      </w:rPr>
    </w:lvl>
    <w:lvl w:ilvl="3">
      <w:numFmt w:val="bullet"/>
      <w:lvlText w:val="•"/>
      <w:lvlJc w:val="left"/>
      <w:pPr>
        <w:ind w:left="2965" w:hanging="423"/>
      </w:pPr>
      <w:rPr>
        <w:rFonts w:hint="default"/>
        <w:lang w:val="en-US" w:eastAsia="en-US" w:bidi="ar-SA"/>
      </w:rPr>
    </w:lvl>
    <w:lvl w:ilvl="4">
      <w:numFmt w:val="bullet"/>
      <w:lvlText w:val="•"/>
      <w:lvlJc w:val="left"/>
      <w:pPr>
        <w:ind w:left="3773" w:hanging="423"/>
      </w:pPr>
      <w:rPr>
        <w:rFonts w:hint="default"/>
        <w:lang w:val="en-US" w:eastAsia="en-US" w:bidi="ar-SA"/>
      </w:rPr>
    </w:lvl>
    <w:lvl w:ilvl="5">
      <w:numFmt w:val="bullet"/>
      <w:lvlText w:val="•"/>
      <w:lvlJc w:val="left"/>
      <w:pPr>
        <w:ind w:left="4582" w:hanging="423"/>
      </w:pPr>
      <w:rPr>
        <w:rFonts w:hint="default"/>
        <w:lang w:val="en-US" w:eastAsia="en-US" w:bidi="ar-SA"/>
      </w:rPr>
    </w:lvl>
    <w:lvl w:ilvl="6">
      <w:numFmt w:val="bullet"/>
      <w:lvlText w:val="•"/>
      <w:lvlJc w:val="left"/>
      <w:pPr>
        <w:ind w:left="5390" w:hanging="423"/>
      </w:pPr>
      <w:rPr>
        <w:rFonts w:hint="default"/>
        <w:lang w:val="en-US" w:eastAsia="en-US" w:bidi="ar-SA"/>
      </w:rPr>
    </w:lvl>
    <w:lvl w:ilvl="7">
      <w:numFmt w:val="bullet"/>
      <w:lvlText w:val="•"/>
      <w:lvlJc w:val="left"/>
      <w:pPr>
        <w:ind w:left="6198" w:hanging="423"/>
      </w:pPr>
      <w:rPr>
        <w:rFonts w:hint="default"/>
        <w:lang w:val="en-US" w:eastAsia="en-US" w:bidi="ar-SA"/>
      </w:rPr>
    </w:lvl>
    <w:lvl w:ilvl="8">
      <w:numFmt w:val="bullet"/>
      <w:lvlText w:val="•"/>
      <w:lvlJc w:val="left"/>
      <w:pPr>
        <w:ind w:left="7007" w:hanging="423"/>
      </w:pPr>
      <w:rPr>
        <w:rFonts w:hint="default"/>
        <w:lang w:val="en-US" w:eastAsia="en-US" w:bidi="ar-SA"/>
      </w:rPr>
    </w:lvl>
  </w:abstractNum>
  <w:abstractNum w:abstractNumId="8" w15:restartNumberingAfterBreak="0">
    <w:nsid w:val="042776BB"/>
    <w:multiLevelType w:val="hybridMultilevel"/>
    <w:tmpl w:val="54F48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5373BF0"/>
    <w:multiLevelType w:val="hybridMultilevel"/>
    <w:tmpl w:val="36B8B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66E50CB"/>
    <w:multiLevelType w:val="hybridMultilevel"/>
    <w:tmpl w:val="836A1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E66E57"/>
    <w:multiLevelType w:val="hybridMultilevel"/>
    <w:tmpl w:val="88907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EF4E52"/>
    <w:multiLevelType w:val="hybridMultilevel"/>
    <w:tmpl w:val="B47C7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1E2691"/>
    <w:multiLevelType w:val="hybridMultilevel"/>
    <w:tmpl w:val="7AAE05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3B30038"/>
    <w:multiLevelType w:val="hybridMultilevel"/>
    <w:tmpl w:val="C7FCA98C"/>
    <w:lvl w:ilvl="0" w:tplc="40090005">
      <w:start w:val="1"/>
      <w:numFmt w:val="bullet"/>
      <w:lvlText w:val=""/>
      <w:lvlJc w:val="left"/>
      <w:pPr>
        <w:ind w:left="1257" w:hanging="360"/>
      </w:pPr>
      <w:rPr>
        <w:rFonts w:ascii="Wingdings" w:hAnsi="Wingdings" w:hint="default"/>
      </w:rPr>
    </w:lvl>
    <w:lvl w:ilvl="1" w:tplc="40090003" w:tentative="1">
      <w:start w:val="1"/>
      <w:numFmt w:val="bullet"/>
      <w:lvlText w:val="o"/>
      <w:lvlJc w:val="left"/>
      <w:pPr>
        <w:ind w:left="1977" w:hanging="360"/>
      </w:pPr>
      <w:rPr>
        <w:rFonts w:ascii="Courier New" w:hAnsi="Courier New" w:cs="Courier New" w:hint="default"/>
      </w:rPr>
    </w:lvl>
    <w:lvl w:ilvl="2" w:tplc="40090005" w:tentative="1">
      <w:start w:val="1"/>
      <w:numFmt w:val="bullet"/>
      <w:lvlText w:val=""/>
      <w:lvlJc w:val="left"/>
      <w:pPr>
        <w:ind w:left="2697" w:hanging="360"/>
      </w:pPr>
      <w:rPr>
        <w:rFonts w:ascii="Wingdings" w:hAnsi="Wingdings" w:hint="default"/>
      </w:rPr>
    </w:lvl>
    <w:lvl w:ilvl="3" w:tplc="40090001" w:tentative="1">
      <w:start w:val="1"/>
      <w:numFmt w:val="bullet"/>
      <w:lvlText w:val=""/>
      <w:lvlJc w:val="left"/>
      <w:pPr>
        <w:ind w:left="3417" w:hanging="360"/>
      </w:pPr>
      <w:rPr>
        <w:rFonts w:ascii="Symbol" w:hAnsi="Symbol" w:hint="default"/>
      </w:rPr>
    </w:lvl>
    <w:lvl w:ilvl="4" w:tplc="40090003" w:tentative="1">
      <w:start w:val="1"/>
      <w:numFmt w:val="bullet"/>
      <w:lvlText w:val="o"/>
      <w:lvlJc w:val="left"/>
      <w:pPr>
        <w:ind w:left="4137" w:hanging="360"/>
      </w:pPr>
      <w:rPr>
        <w:rFonts w:ascii="Courier New" w:hAnsi="Courier New" w:cs="Courier New" w:hint="default"/>
      </w:rPr>
    </w:lvl>
    <w:lvl w:ilvl="5" w:tplc="40090005" w:tentative="1">
      <w:start w:val="1"/>
      <w:numFmt w:val="bullet"/>
      <w:lvlText w:val=""/>
      <w:lvlJc w:val="left"/>
      <w:pPr>
        <w:ind w:left="4857" w:hanging="360"/>
      </w:pPr>
      <w:rPr>
        <w:rFonts w:ascii="Wingdings" w:hAnsi="Wingdings" w:hint="default"/>
      </w:rPr>
    </w:lvl>
    <w:lvl w:ilvl="6" w:tplc="40090001" w:tentative="1">
      <w:start w:val="1"/>
      <w:numFmt w:val="bullet"/>
      <w:lvlText w:val=""/>
      <w:lvlJc w:val="left"/>
      <w:pPr>
        <w:ind w:left="5577" w:hanging="360"/>
      </w:pPr>
      <w:rPr>
        <w:rFonts w:ascii="Symbol" w:hAnsi="Symbol" w:hint="default"/>
      </w:rPr>
    </w:lvl>
    <w:lvl w:ilvl="7" w:tplc="40090003" w:tentative="1">
      <w:start w:val="1"/>
      <w:numFmt w:val="bullet"/>
      <w:lvlText w:val="o"/>
      <w:lvlJc w:val="left"/>
      <w:pPr>
        <w:ind w:left="6297" w:hanging="360"/>
      </w:pPr>
      <w:rPr>
        <w:rFonts w:ascii="Courier New" w:hAnsi="Courier New" w:cs="Courier New" w:hint="default"/>
      </w:rPr>
    </w:lvl>
    <w:lvl w:ilvl="8" w:tplc="40090005" w:tentative="1">
      <w:start w:val="1"/>
      <w:numFmt w:val="bullet"/>
      <w:lvlText w:val=""/>
      <w:lvlJc w:val="left"/>
      <w:pPr>
        <w:ind w:left="7017" w:hanging="360"/>
      </w:pPr>
      <w:rPr>
        <w:rFonts w:ascii="Wingdings" w:hAnsi="Wingdings" w:hint="default"/>
      </w:rPr>
    </w:lvl>
  </w:abstractNum>
  <w:abstractNum w:abstractNumId="15" w15:restartNumberingAfterBreak="0">
    <w:nsid w:val="14455CA3"/>
    <w:multiLevelType w:val="hybridMultilevel"/>
    <w:tmpl w:val="55866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7F4DC7"/>
    <w:multiLevelType w:val="hybridMultilevel"/>
    <w:tmpl w:val="2B06C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9F91FCE"/>
    <w:multiLevelType w:val="hybridMultilevel"/>
    <w:tmpl w:val="BCFEF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C83011D"/>
    <w:multiLevelType w:val="hybridMultilevel"/>
    <w:tmpl w:val="1DA473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DB1F7C"/>
    <w:multiLevelType w:val="hybridMultilevel"/>
    <w:tmpl w:val="3F086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3CA4286"/>
    <w:multiLevelType w:val="hybridMultilevel"/>
    <w:tmpl w:val="7DB8A1C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5B654F3"/>
    <w:multiLevelType w:val="multilevel"/>
    <w:tmpl w:val="25B654F3"/>
    <w:lvl w:ilvl="0">
      <w:numFmt w:val="bullet"/>
      <w:lvlText w:val=""/>
      <w:lvlJc w:val="left"/>
      <w:pPr>
        <w:ind w:left="537" w:hanging="423"/>
      </w:pPr>
      <w:rPr>
        <w:rFonts w:ascii="Wingdings" w:eastAsia="Wingdings" w:hAnsi="Wingdings" w:cs="Wingdings" w:hint="default"/>
        <w:w w:val="100"/>
        <w:sz w:val="10"/>
        <w:szCs w:val="10"/>
        <w:lang w:val="en-US" w:eastAsia="en-US" w:bidi="ar-SA"/>
      </w:rPr>
    </w:lvl>
    <w:lvl w:ilvl="1">
      <w:numFmt w:val="bullet"/>
      <w:lvlText w:val="•"/>
      <w:lvlJc w:val="left"/>
      <w:pPr>
        <w:ind w:left="1348" w:hanging="423"/>
      </w:pPr>
      <w:rPr>
        <w:rFonts w:hint="default"/>
        <w:lang w:val="en-US" w:eastAsia="en-US" w:bidi="ar-SA"/>
      </w:rPr>
    </w:lvl>
    <w:lvl w:ilvl="2">
      <w:numFmt w:val="bullet"/>
      <w:lvlText w:val="•"/>
      <w:lvlJc w:val="left"/>
      <w:pPr>
        <w:ind w:left="2156" w:hanging="423"/>
      </w:pPr>
      <w:rPr>
        <w:rFonts w:hint="default"/>
        <w:lang w:val="en-US" w:eastAsia="en-US" w:bidi="ar-SA"/>
      </w:rPr>
    </w:lvl>
    <w:lvl w:ilvl="3">
      <w:numFmt w:val="bullet"/>
      <w:lvlText w:val="•"/>
      <w:lvlJc w:val="left"/>
      <w:pPr>
        <w:ind w:left="2965" w:hanging="423"/>
      </w:pPr>
      <w:rPr>
        <w:rFonts w:hint="default"/>
        <w:lang w:val="en-US" w:eastAsia="en-US" w:bidi="ar-SA"/>
      </w:rPr>
    </w:lvl>
    <w:lvl w:ilvl="4">
      <w:numFmt w:val="bullet"/>
      <w:lvlText w:val="•"/>
      <w:lvlJc w:val="left"/>
      <w:pPr>
        <w:ind w:left="3773" w:hanging="423"/>
      </w:pPr>
      <w:rPr>
        <w:rFonts w:hint="default"/>
        <w:lang w:val="en-US" w:eastAsia="en-US" w:bidi="ar-SA"/>
      </w:rPr>
    </w:lvl>
    <w:lvl w:ilvl="5">
      <w:numFmt w:val="bullet"/>
      <w:lvlText w:val="•"/>
      <w:lvlJc w:val="left"/>
      <w:pPr>
        <w:ind w:left="4582" w:hanging="423"/>
      </w:pPr>
      <w:rPr>
        <w:rFonts w:hint="default"/>
        <w:lang w:val="en-US" w:eastAsia="en-US" w:bidi="ar-SA"/>
      </w:rPr>
    </w:lvl>
    <w:lvl w:ilvl="6">
      <w:numFmt w:val="bullet"/>
      <w:lvlText w:val="•"/>
      <w:lvlJc w:val="left"/>
      <w:pPr>
        <w:ind w:left="5390" w:hanging="423"/>
      </w:pPr>
      <w:rPr>
        <w:rFonts w:hint="default"/>
        <w:lang w:val="en-US" w:eastAsia="en-US" w:bidi="ar-SA"/>
      </w:rPr>
    </w:lvl>
    <w:lvl w:ilvl="7">
      <w:numFmt w:val="bullet"/>
      <w:lvlText w:val="•"/>
      <w:lvlJc w:val="left"/>
      <w:pPr>
        <w:ind w:left="6198" w:hanging="423"/>
      </w:pPr>
      <w:rPr>
        <w:rFonts w:hint="default"/>
        <w:lang w:val="en-US" w:eastAsia="en-US" w:bidi="ar-SA"/>
      </w:rPr>
    </w:lvl>
    <w:lvl w:ilvl="8">
      <w:numFmt w:val="bullet"/>
      <w:lvlText w:val="•"/>
      <w:lvlJc w:val="left"/>
      <w:pPr>
        <w:ind w:left="7007" w:hanging="423"/>
      </w:pPr>
      <w:rPr>
        <w:rFonts w:hint="default"/>
        <w:lang w:val="en-US" w:eastAsia="en-US" w:bidi="ar-SA"/>
      </w:rPr>
    </w:lvl>
  </w:abstractNum>
  <w:abstractNum w:abstractNumId="22" w15:restartNumberingAfterBreak="0">
    <w:nsid w:val="26D314A2"/>
    <w:multiLevelType w:val="hybridMultilevel"/>
    <w:tmpl w:val="789C8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7B21371"/>
    <w:multiLevelType w:val="hybridMultilevel"/>
    <w:tmpl w:val="3202EA7C"/>
    <w:lvl w:ilvl="0" w:tplc="40090001">
      <w:start w:val="1"/>
      <w:numFmt w:val="bullet"/>
      <w:lvlText w:val=""/>
      <w:lvlJc w:val="left"/>
      <w:pPr>
        <w:ind w:left="1257" w:hanging="360"/>
      </w:pPr>
      <w:rPr>
        <w:rFonts w:ascii="Symbol" w:hAnsi="Symbol" w:hint="default"/>
      </w:rPr>
    </w:lvl>
    <w:lvl w:ilvl="1" w:tplc="40090003" w:tentative="1">
      <w:start w:val="1"/>
      <w:numFmt w:val="bullet"/>
      <w:lvlText w:val="o"/>
      <w:lvlJc w:val="left"/>
      <w:pPr>
        <w:ind w:left="1977" w:hanging="360"/>
      </w:pPr>
      <w:rPr>
        <w:rFonts w:ascii="Courier New" w:hAnsi="Courier New" w:cs="Courier New" w:hint="default"/>
      </w:rPr>
    </w:lvl>
    <w:lvl w:ilvl="2" w:tplc="40090005" w:tentative="1">
      <w:start w:val="1"/>
      <w:numFmt w:val="bullet"/>
      <w:lvlText w:val=""/>
      <w:lvlJc w:val="left"/>
      <w:pPr>
        <w:ind w:left="2697" w:hanging="360"/>
      </w:pPr>
      <w:rPr>
        <w:rFonts w:ascii="Wingdings" w:hAnsi="Wingdings" w:hint="default"/>
      </w:rPr>
    </w:lvl>
    <w:lvl w:ilvl="3" w:tplc="40090001" w:tentative="1">
      <w:start w:val="1"/>
      <w:numFmt w:val="bullet"/>
      <w:lvlText w:val=""/>
      <w:lvlJc w:val="left"/>
      <w:pPr>
        <w:ind w:left="3417" w:hanging="360"/>
      </w:pPr>
      <w:rPr>
        <w:rFonts w:ascii="Symbol" w:hAnsi="Symbol" w:hint="default"/>
      </w:rPr>
    </w:lvl>
    <w:lvl w:ilvl="4" w:tplc="40090003" w:tentative="1">
      <w:start w:val="1"/>
      <w:numFmt w:val="bullet"/>
      <w:lvlText w:val="o"/>
      <w:lvlJc w:val="left"/>
      <w:pPr>
        <w:ind w:left="4137" w:hanging="360"/>
      </w:pPr>
      <w:rPr>
        <w:rFonts w:ascii="Courier New" w:hAnsi="Courier New" w:cs="Courier New" w:hint="default"/>
      </w:rPr>
    </w:lvl>
    <w:lvl w:ilvl="5" w:tplc="40090005" w:tentative="1">
      <w:start w:val="1"/>
      <w:numFmt w:val="bullet"/>
      <w:lvlText w:val=""/>
      <w:lvlJc w:val="left"/>
      <w:pPr>
        <w:ind w:left="4857" w:hanging="360"/>
      </w:pPr>
      <w:rPr>
        <w:rFonts w:ascii="Wingdings" w:hAnsi="Wingdings" w:hint="default"/>
      </w:rPr>
    </w:lvl>
    <w:lvl w:ilvl="6" w:tplc="40090001" w:tentative="1">
      <w:start w:val="1"/>
      <w:numFmt w:val="bullet"/>
      <w:lvlText w:val=""/>
      <w:lvlJc w:val="left"/>
      <w:pPr>
        <w:ind w:left="5577" w:hanging="360"/>
      </w:pPr>
      <w:rPr>
        <w:rFonts w:ascii="Symbol" w:hAnsi="Symbol" w:hint="default"/>
      </w:rPr>
    </w:lvl>
    <w:lvl w:ilvl="7" w:tplc="40090003" w:tentative="1">
      <w:start w:val="1"/>
      <w:numFmt w:val="bullet"/>
      <w:lvlText w:val="o"/>
      <w:lvlJc w:val="left"/>
      <w:pPr>
        <w:ind w:left="6297" w:hanging="360"/>
      </w:pPr>
      <w:rPr>
        <w:rFonts w:ascii="Courier New" w:hAnsi="Courier New" w:cs="Courier New" w:hint="default"/>
      </w:rPr>
    </w:lvl>
    <w:lvl w:ilvl="8" w:tplc="40090005" w:tentative="1">
      <w:start w:val="1"/>
      <w:numFmt w:val="bullet"/>
      <w:lvlText w:val=""/>
      <w:lvlJc w:val="left"/>
      <w:pPr>
        <w:ind w:left="7017" w:hanging="360"/>
      </w:pPr>
      <w:rPr>
        <w:rFonts w:ascii="Wingdings" w:hAnsi="Wingdings" w:hint="default"/>
      </w:rPr>
    </w:lvl>
  </w:abstractNum>
  <w:abstractNum w:abstractNumId="24" w15:restartNumberingAfterBreak="0">
    <w:nsid w:val="28173EBA"/>
    <w:multiLevelType w:val="hybridMultilevel"/>
    <w:tmpl w:val="5B2E74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9931977"/>
    <w:multiLevelType w:val="hybridMultilevel"/>
    <w:tmpl w:val="2C181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7F54C5"/>
    <w:multiLevelType w:val="hybridMultilevel"/>
    <w:tmpl w:val="AD3EC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CAF6F09"/>
    <w:multiLevelType w:val="hybridMultilevel"/>
    <w:tmpl w:val="EE747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D152BF5"/>
    <w:multiLevelType w:val="hybridMultilevel"/>
    <w:tmpl w:val="30720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E510C9C"/>
    <w:multiLevelType w:val="hybridMultilevel"/>
    <w:tmpl w:val="C4E05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2274ED0"/>
    <w:multiLevelType w:val="hybridMultilevel"/>
    <w:tmpl w:val="8C145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2F343EB"/>
    <w:multiLevelType w:val="hybridMultilevel"/>
    <w:tmpl w:val="B90A5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32D74CD"/>
    <w:multiLevelType w:val="hybridMultilevel"/>
    <w:tmpl w:val="422E3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3AC0A43"/>
    <w:multiLevelType w:val="hybridMultilevel"/>
    <w:tmpl w:val="CBAE71BE"/>
    <w:lvl w:ilvl="0" w:tplc="40090005">
      <w:start w:val="1"/>
      <w:numFmt w:val="bullet"/>
      <w:lvlText w:val=""/>
      <w:lvlJc w:val="left"/>
      <w:pPr>
        <w:ind w:left="1257" w:hanging="360"/>
      </w:pPr>
      <w:rPr>
        <w:rFonts w:ascii="Wingdings" w:hAnsi="Wingdings" w:hint="default"/>
      </w:rPr>
    </w:lvl>
    <w:lvl w:ilvl="1" w:tplc="40090003" w:tentative="1">
      <w:start w:val="1"/>
      <w:numFmt w:val="bullet"/>
      <w:lvlText w:val="o"/>
      <w:lvlJc w:val="left"/>
      <w:pPr>
        <w:ind w:left="1977" w:hanging="360"/>
      </w:pPr>
      <w:rPr>
        <w:rFonts w:ascii="Courier New" w:hAnsi="Courier New" w:cs="Courier New" w:hint="default"/>
      </w:rPr>
    </w:lvl>
    <w:lvl w:ilvl="2" w:tplc="40090005" w:tentative="1">
      <w:start w:val="1"/>
      <w:numFmt w:val="bullet"/>
      <w:lvlText w:val=""/>
      <w:lvlJc w:val="left"/>
      <w:pPr>
        <w:ind w:left="2697" w:hanging="360"/>
      </w:pPr>
      <w:rPr>
        <w:rFonts w:ascii="Wingdings" w:hAnsi="Wingdings" w:hint="default"/>
      </w:rPr>
    </w:lvl>
    <w:lvl w:ilvl="3" w:tplc="40090001" w:tentative="1">
      <w:start w:val="1"/>
      <w:numFmt w:val="bullet"/>
      <w:lvlText w:val=""/>
      <w:lvlJc w:val="left"/>
      <w:pPr>
        <w:ind w:left="3417" w:hanging="360"/>
      </w:pPr>
      <w:rPr>
        <w:rFonts w:ascii="Symbol" w:hAnsi="Symbol" w:hint="default"/>
      </w:rPr>
    </w:lvl>
    <w:lvl w:ilvl="4" w:tplc="40090003" w:tentative="1">
      <w:start w:val="1"/>
      <w:numFmt w:val="bullet"/>
      <w:lvlText w:val="o"/>
      <w:lvlJc w:val="left"/>
      <w:pPr>
        <w:ind w:left="4137" w:hanging="360"/>
      </w:pPr>
      <w:rPr>
        <w:rFonts w:ascii="Courier New" w:hAnsi="Courier New" w:cs="Courier New" w:hint="default"/>
      </w:rPr>
    </w:lvl>
    <w:lvl w:ilvl="5" w:tplc="40090005" w:tentative="1">
      <w:start w:val="1"/>
      <w:numFmt w:val="bullet"/>
      <w:lvlText w:val=""/>
      <w:lvlJc w:val="left"/>
      <w:pPr>
        <w:ind w:left="4857" w:hanging="360"/>
      </w:pPr>
      <w:rPr>
        <w:rFonts w:ascii="Wingdings" w:hAnsi="Wingdings" w:hint="default"/>
      </w:rPr>
    </w:lvl>
    <w:lvl w:ilvl="6" w:tplc="40090001" w:tentative="1">
      <w:start w:val="1"/>
      <w:numFmt w:val="bullet"/>
      <w:lvlText w:val=""/>
      <w:lvlJc w:val="left"/>
      <w:pPr>
        <w:ind w:left="5577" w:hanging="360"/>
      </w:pPr>
      <w:rPr>
        <w:rFonts w:ascii="Symbol" w:hAnsi="Symbol" w:hint="default"/>
      </w:rPr>
    </w:lvl>
    <w:lvl w:ilvl="7" w:tplc="40090003" w:tentative="1">
      <w:start w:val="1"/>
      <w:numFmt w:val="bullet"/>
      <w:lvlText w:val="o"/>
      <w:lvlJc w:val="left"/>
      <w:pPr>
        <w:ind w:left="6297" w:hanging="360"/>
      </w:pPr>
      <w:rPr>
        <w:rFonts w:ascii="Courier New" w:hAnsi="Courier New" w:cs="Courier New" w:hint="default"/>
      </w:rPr>
    </w:lvl>
    <w:lvl w:ilvl="8" w:tplc="40090005" w:tentative="1">
      <w:start w:val="1"/>
      <w:numFmt w:val="bullet"/>
      <w:lvlText w:val=""/>
      <w:lvlJc w:val="left"/>
      <w:pPr>
        <w:ind w:left="7017" w:hanging="360"/>
      </w:pPr>
      <w:rPr>
        <w:rFonts w:ascii="Wingdings" w:hAnsi="Wingdings" w:hint="default"/>
      </w:rPr>
    </w:lvl>
  </w:abstractNum>
  <w:abstractNum w:abstractNumId="34" w15:restartNumberingAfterBreak="0">
    <w:nsid w:val="34B54ECE"/>
    <w:multiLevelType w:val="hybridMultilevel"/>
    <w:tmpl w:val="0754A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4FE4450"/>
    <w:multiLevelType w:val="hybridMultilevel"/>
    <w:tmpl w:val="03D68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5640875"/>
    <w:multiLevelType w:val="hybridMultilevel"/>
    <w:tmpl w:val="66D0D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60633A0"/>
    <w:multiLevelType w:val="hybridMultilevel"/>
    <w:tmpl w:val="7CC07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689697A"/>
    <w:multiLevelType w:val="hybridMultilevel"/>
    <w:tmpl w:val="54DAB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6CA1C41"/>
    <w:multiLevelType w:val="hybridMultilevel"/>
    <w:tmpl w:val="656EB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71738F5"/>
    <w:multiLevelType w:val="hybridMultilevel"/>
    <w:tmpl w:val="98707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7614E88"/>
    <w:multiLevelType w:val="hybridMultilevel"/>
    <w:tmpl w:val="17768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9A23020"/>
    <w:multiLevelType w:val="hybridMultilevel"/>
    <w:tmpl w:val="D250CC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B101C43"/>
    <w:multiLevelType w:val="hybridMultilevel"/>
    <w:tmpl w:val="EE246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CB8168C"/>
    <w:multiLevelType w:val="hybridMultilevel"/>
    <w:tmpl w:val="4154A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FDD3719"/>
    <w:multiLevelType w:val="hybridMultilevel"/>
    <w:tmpl w:val="E4645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0A1160F"/>
    <w:multiLevelType w:val="hybridMultilevel"/>
    <w:tmpl w:val="EAD0D9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2BBC909"/>
    <w:multiLevelType w:val="singleLevel"/>
    <w:tmpl w:val="42BBC909"/>
    <w:lvl w:ilvl="0">
      <w:start w:val="1"/>
      <w:numFmt w:val="bullet"/>
      <w:lvlText w:val=""/>
      <w:lvlJc w:val="left"/>
      <w:pPr>
        <w:tabs>
          <w:tab w:val="left" w:pos="420"/>
        </w:tabs>
        <w:ind w:left="420" w:hanging="420"/>
      </w:pPr>
      <w:rPr>
        <w:rFonts w:ascii="Wingdings" w:hAnsi="Wingdings" w:hint="default"/>
        <w:sz w:val="10"/>
      </w:rPr>
    </w:lvl>
  </w:abstractNum>
  <w:abstractNum w:abstractNumId="48" w15:restartNumberingAfterBreak="0">
    <w:nsid w:val="43060B5D"/>
    <w:multiLevelType w:val="hybridMultilevel"/>
    <w:tmpl w:val="4EB01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4676BD6"/>
    <w:multiLevelType w:val="hybridMultilevel"/>
    <w:tmpl w:val="8EEC6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53836AC"/>
    <w:multiLevelType w:val="hybridMultilevel"/>
    <w:tmpl w:val="334C53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96E3696"/>
    <w:multiLevelType w:val="hybridMultilevel"/>
    <w:tmpl w:val="C562E3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CB32B2C"/>
    <w:multiLevelType w:val="hybridMultilevel"/>
    <w:tmpl w:val="E578B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CFD5AE5"/>
    <w:multiLevelType w:val="hybridMultilevel"/>
    <w:tmpl w:val="9EDCD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D4DC07F"/>
    <w:multiLevelType w:val="multilevel"/>
    <w:tmpl w:val="4D4DC07F"/>
    <w:lvl w:ilvl="0">
      <w:numFmt w:val="bullet"/>
      <w:lvlText w:val="▪"/>
      <w:lvlJc w:val="left"/>
      <w:pPr>
        <w:ind w:left="278" w:hanging="164"/>
      </w:pPr>
      <w:rPr>
        <w:rFonts w:ascii="Calibri" w:eastAsia="Calibri" w:hAnsi="Calibri" w:cs="Calibri" w:hint="default"/>
        <w:w w:val="100"/>
        <w:sz w:val="20"/>
        <w:szCs w:val="20"/>
        <w:lang w:val="en-US" w:eastAsia="en-US" w:bidi="ar-SA"/>
      </w:rPr>
    </w:lvl>
    <w:lvl w:ilvl="1">
      <w:numFmt w:val="bullet"/>
      <w:lvlText w:val="•"/>
      <w:lvlJc w:val="left"/>
      <w:pPr>
        <w:ind w:left="1152" w:hanging="164"/>
      </w:pPr>
      <w:rPr>
        <w:rFonts w:hint="default"/>
        <w:lang w:val="en-US" w:eastAsia="en-US" w:bidi="ar-SA"/>
      </w:rPr>
    </w:lvl>
    <w:lvl w:ilvl="2">
      <w:numFmt w:val="bullet"/>
      <w:lvlText w:val="•"/>
      <w:lvlJc w:val="left"/>
      <w:pPr>
        <w:ind w:left="2025" w:hanging="164"/>
      </w:pPr>
      <w:rPr>
        <w:rFonts w:hint="default"/>
        <w:lang w:val="en-US" w:eastAsia="en-US" w:bidi="ar-SA"/>
      </w:rPr>
    </w:lvl>
    <w:lvl w:ilvl="3">
      <w:numFmt w:val="bullet"/>
      <w:lvlText w:val="•"/>
      <w:lvlJc w:val="left"/>
      <w:pPr>
        <w:ind w:left="2898" w:hanging="164"/>
      </w:pPr>
      <w:rPr>
        <w:rFonts w:hint="default"/>
        <w:lang w:val="en-US" w:eastAsia="en-US" w:bidi="ar-SA"/>
      </w:rPr>
    </w:lvl>
    <w:lvl w:ilvl="4">
      <w:numFmt w:val="bullet"/>
      <w:lvlText w:val="•"/>
      <w:lvlJc w:val="left"/>
      <w:pPr>
        <w:ind w:left="3771" w:hanging="164"/>
      </w:pPr>
      <w:rPr>
        <w:rFonts w:hint="default"/>
        <w:lang w:val="en-US" w:eastAsia="en-US" w:bidi="ar-SA"/>
      </w:rPr>
    </w:lvl>
    <w:lvl w:ilvl="5">
      <w:numFmt w:val="bullet"/>
      <w:lvlText w:val="•"/>
      <w:lvlJc w:val="left"/>
      <w:pPr>
        <w:ind w:left="4644" w:hanging="164"/>
      </w:pPr>
      <w:rPr>
        <w:rFonts w:hint="default"/>
        <w:lang w:val="en-US" w:eastAsia="en-US" w:bidi="ar-SA"/>
      </w:rPr>
    </w:lvl>
    <w:lvl w:ilvl="6">
      <w:numFmt w:val="bullet"/>
      <w:lvlText w:val="•"/>
      <w:lvlJc w:val="left"/>
      <w:pPr>
        <w:ind w:left="5516" w:hanging="164"/>
      </w:pPr>
      <w:rPr>
        <w:rFonts w:hint="default"/>
        <w:lang w:val="en-US" w:eastAsia="en-US" w:bidi="ar-SA"/>
      </w:rPr>
    </w:lvl>
    <w:lvl w:ilvl="7">
      <w:numFmt w:val="bullet"/>
      <w:lvlText w:val="•"/>
      <w:lvlJc w:val="left"/>
      <w:pPr>
        <w:ind w:left="6389" w:hanging="164"/>
      </w:pPr>
      <w:rPr>
        <w:rFonts w:hint="default"/>
        <w:lang w:val="en-US" w:eastAsia="en-US" w:bidi="ar-SA"/>
      </w:rPr>
    </w:lvl>
    <w:lvl w:ilvl="8">
      <w:numFmt w:val="bullet"/>
      <w:lvlText w:val="•"/>
      <w:lvlJc w:val="left"/>
      <w:pPr>
        <w:ind w:left="7262" w:hanging="164"/>
      </w:pPr>
      <w:rPr>
        <w:rFonts w:hint="default"/>
        <w:lang w:val="en-US" w:eastAsia="en-US" w:bidi="ar-SA"/>
      </w:rPr>
    </w:lvl>
  </w:abstractNum>
  <w:abstractNum w:abstractNumId="55" w15:restartNumberingAfterBreak="0">
    <w:nsid w:val="4DDF324E"/>
    <w:multiLevelType w:val="hybridMultilevel"/>
    <w:tmpl w:val="2F9CB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EAA1DD5"/>
    <w:multiLevelType w:val="hybridMultilevel"/>
    <w:tmpl w:val="33664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0EF3201"/>
    <w:multiLevelType w:val="hybridMultilevel"/>
    <w:tmpl w:val="01FA4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1852F67"/>
    <w:multiLevelType w:val="hybridMultilevel"/>
    <w:tmpl w:val="853E0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25C6669"/>
    <w:multiLevelType w:val="hybridMultilevel"/>
    <w:tmpl w:val="596880D8"/>
    <w:lvl w:ilvl="0" w:tplc="40090005">
      <w:start w:val="1"/>
      <w:numFmt w:val="bullet"/>
      <w:lvlText w:val=""/>
      <w:lvlJc w:val="left"/>
      <w:pPr>
        <w:ind w:left="1257" w:hanging="360"/>
      </w:pPr>
      <w:rPr>
        <w:rFonts w:ascii="Wingdings" w:hAnsi="Wingdings" w:hint="default"/>
      </w:rPr>
    </w:lvl>
    <w:lvl w:ilvl="1" w:tplc="40090003" w:tentative="1">
      <w:start w:val="1"/>
      <w:numFmt w:val="bullet"/>
      <w:lvlText w:val="o"/>
      <w:lvlJc w:val="left"/>
      <w:pPr>
        <w:ind w:left="1977" w:hanging="360"/>
      </w:pPr>
      <w:rPr>
        <w:rFonts w:ascii="Courier New" w:hAnsi="Courier New" w:cs="Courier New" w:hint="default"/>
      </w:rPr>
    </w:lvl>
    <w:lvl w:ilvl="2" w:tplc="40090005" w:tentative="1">
      <w:start w:val="1"/>
      <w:numFmt w:val="bullet"/>
      <w:lvlText w:val=""/>
      <w:lvlJc w:val="left"/>
      <w:pPr>
        <w:ind w:left="2697" w:hanging="360"/>
      </w:pPr>
      <w:rPr>
        <w:rFonts w:ascii="Wingdings" w:hAnsi="Wingdings" w:hint="default"/>
      </w:rPr>
    </w:lvl>
    <w:lvl w:ilvl="3" w:tplc="40090001" w:tentative="1">
      <w:start w:val="1"/>
      <w:numFmt w:val="bullet"/>
      <w:lvlText w:val=""/>
      <w:lvlJc w:val="left"/>
      <w:pPr>
        <w:ind w:left="3417" w:hanging="360"/>
      </w:pPr>
      <w:rPr>
        <w:rFonts w:ascii="Symbol" w:hAnsi="Symbol" w:hint="default"/>
      </w:rPr>
    </w:lvl>
    <w:lvl w:ilvl="4" w:tplc="40090003" w:tentative="1">
      <w:start w:val="1"/>
      <w:numFmt w:val="bullet"/>
      <w:lvlText w:val="o"/>
      <w:lvlJc w:val="left"/>
      <w:pPr>
        <w:ind w:left="4137" w:hanging="360"/>
      </w:pPr>
      <w:rPr>
        <w:rFonts w:ascii="Courier New" w:hAnsi="Courier New" w:cs="Courier New" w:hint="default"/>
      </w:rPr>
    </w:lvl>
    <w:lvl w:ilvl="5" w:tplc="40090005" w:tentative="1">
      <w:start w:val="1"/>
      <w:numFmt w:val="bullet"/>
      <w:lvlText w:val=""/>
      <w:lvlJc w:val="left"/>
      <w:pPr>
        <w:ind w:left="4857" w:hanging="360"/>
      </w:pPr>
      <w:rPr>
        <w:rFonts w:ascii="Wingdings" w:hAnsi="Wingdings" w:hint="default"/>
      </w:rPr>
    </w:lvl>
    <w:lvl w:ilvl="6" w:tplc="40090001" w:tentative="1">
      <w:start w:val="1"/>
      <w:numFmt w:val="bullet"/>
      <w:lvlText w:val=""/>
      <w:lvlJc w:val="left"/>
      <w:pPr>
        <w:ind w:left="5577" w:hanging="360"/>
      </w:pPr>
      <w:rPr>
        <w:rFonts w:ascii="Symbol" w:hAnsi="Symbol" w:hint="default"/>
      </w:rPr>
    </w:lvl>
    <w:lvl w:ilvl="7" w:tplc="40090003" w:tentative="1">
      <w:start w:val="1"/>
      <w:numFmt w:val="bullet"/>
      <w:lvlText w:val="o"/>
      <w:lvlJc w:val="left"/>
      <w:pPr>
        <w:ind w:left="6297" w:hanging="360"/>
      </w:pPr>
      <w:rPr>
        <w:rFonts w:ascii="Courier New" w:hAnsi="Courier New" w:cs="Courier New" w:hint="default"/>
      </w:rPr>
    </w:lvl>
    <w:lvl w:ilvl="8" w:tplc="40090005" w:tentative="1">
      <w:start w:val="1"/>
      <w:numFmt w:val="bullet"/>
      <w:lvlText w:val=""/>
      <w:lvlJc w:val="left"/>
      <w:pPr>
        <w:ind w:left="7017" w:hanging="360"/>
      </w:pPr>
      <w:rPr>
        <w:rFonts w:ascii="Wingdings" w:hAnsi="Wingdings" w:hint="default"/>
      </w:rPr>
    </w:lvl>
  </w:abstractNum>
  <w:abstractNum w:abstractNumId="60" w15:restartNumberingAfterBreak="0">
    <w:nsid w:val="59ADCABA"/>
    <w:multiLevelType w:val="multilevel"/>
    <w:tmpl w:val="59ADCABA"/>
    <w:lvl w:ilvl="0">
      <w:numFmt w:val="bullet"/>
      <w:lvlText w:val=""/>
      <w:lvlJc w:val="left"/>
      <w:pPr>
        <w:ind w:left="537" w:hanging="423"/>
      </w:pPr>
      <w:rPr>
        <w:rFonts w:ascii="Wingdings" w:eastAsia="Wingdings" w:hAnsi="Wingdings" w:cs="Wingdings" w:hint="default"/>
        <w:w w:val="100"/>
        <w:sz w:val="10"/>
        <w:szCs w:val="10"/>
        <w:lang w:val="en-US" w:eastAsia="en-US" w:bidi="ar-SA"/>
      </w:rPr>
    </w:lvl>
    <w:lvl w:ilvl="1">
      <w:numFmt w:val="bullet"/>
      <w:lvlText w:val="•"/>
      <w:lvlJc w:val="left"/>
      <w:pPr>
        <w:ind w:left="1348" w:hanging="423"/>
      </w:pPr>
      <w:rPr>
        <w:rFonts w:hint="default"/>
        <w:lang w:val="en-US" w:eastAsia="en-US" w:bidi="ar-SA"/>
      </w:rPr>
    </w:lvl>
    <w:lvl w:ilvl="2">
      <w:numFmt w:val="bullet"/>
      <w:lvlText w:val="•"/>
      <w:lvlJc w:val="left"/>
      <w:pPr>
        <w:ind w:left="2156" w:hanging="423"/>
      </w:pPr>
      <w:rPr>
        <w:rFonts w:hint="default"/>
        <w:lang w:val="en-US" w:eastAsia="en-US" w:bidi="ar-SA"/>
      </w:rPr>
    </w:lvl>
    <w:lvl w:ilvl="3">
      <w:numFmt w:val="bullet"/>
      <w:lvlText w:val="•"/>
      <w:lvlJc w:val="left"/>
      <w:pPr>
        <w:ind w:left="2965" w:hanging="423"/>
      </w:pPr>
      <w:rPr>
        <w:rFonts w:hint="default"/>
        <w:lang w:val="en-US" w:eastAsia="en-US" w:bidi="ar-SA"/>
      </w:rPr>
    </w:lvl>
    <w:lvl w:ilvl="4">
      <w:numFmt w:val="bullet"/>
      <w:lvlText w:val="•"/>
      <w:lvlJc w:val="left"/>
      <w:pPr>
        <w:ind w:left="3773" w:hanging="423"/>
      </w:pPr>
      <w:rPr>
        <w:rFonts w:hint="default"/>
        <w:lang w:val="en-US" w:eastAsia="en-US" w:bidi="ar-SA"/>
      </w:rPr>
    </w:lvl>
    <w:lvl w:ilvl="5">
      <w:numFmt w:val="bullet"/>
      <w:lvlText w:val="•"/>
      <w:lvlJc w:val="left"/>
      <w:pPr>
        <w:ind w:left="4582" w:hanging="423"/>
      </w:pPr>
      <w:rPr>
        <w:rFonts w:hint="default"/>
        <w:lang w:val="en-US" w:eastAsia="en-US" w:bidi="ar-SA"/>
      </w:rPr>
    </w:lvl>
    <w:lvl w:ilvl="6">
      <w:numFmt w:val="bullet"/>
      <w:lvlText w:val="•"/>
      <w:lvlJc w:val="left"/>
      <w:pPr>
        <w:ind w:left="5390" w:hanging="423"/>
      </w:pPr>
      <w:rPr>
        <w:rFonts w:hint="default"/>
        <w:lang w:val="en-US" w:eastAsia="en-US" w:bidi="ar-SA"/>
      </w:rPr>
    </w:lvl>
    <w:lvl w:ilvl="7">
      <w:numFmt w:val="bullet"/>
      <w:lvlText w:val="•"/>
      <w:lvlJc w:val="left"/>
      <w:pPr>
        <w:ind w:left="6198" w:hanging="423"/>
      </w:pPr>
      <w:rPr>
        <w:rFonts w:hint="default"/>
        <w:lang w:val="en-US" w:eastAsia="en-US" w:bidi="ar-SA"/>
      </w:rPr>
    </w:lvl>
    <w:lvl w:ilvl="8">
      <w:numFmt w:val="bullet"/>
      <w:lvlText w:val="•"/>
      <w:lvlJc w:val="left"/>
      <w:pPr>
        <w:ind w:left="7007" w:hanging="423"/>
      </w:pPr>
      <w:rPr>
        <w:rFonts w:hint="default"/>
        <w:lang w:val="en-US" w:eastAsia="en-US" w:bidi="ar-SA"/>
      </w:rPr>
    </w:lvl>
  </w:abstractNum>
  <w:abstractNum w:abstractNumId="61" w15:restartNumberingAfterBreak="0">
    <w:nsid w:val="5B8246EB"/>
    <w:multiLevelType w:val="hybridMultilevel"/>
    <w:tmpl w:val="F45C2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BB56653"/>
    <w:multiLevelType w:val="hybridMultilevel"/>
    <w:tmpl w:val="B7665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0684487"/>
    <w:multiLevelType w:val="hybridMultilevel"/>
    <w:tmpl w:val="3EB61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1507CA7"/>
    <w:multiLevelType w:val="hybridMultilevel"/>
    <w:tmpl w:val="CC685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25E6C53"/>
    <w:multiLevelType w:val="hybridMultilevel"/>
    <w:tmpl w:val="E6780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F1461B"/>
    <w:multiLevelType w:val="hybridMultilevel"/>
    <w:tmpl w:val="7472C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50118CC"/>
    <w:multiLevelType w:val="hybridMultilevel"/>
    <w:tmpl w:val="FC90A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7947503"/>
    <w:multiLevelType w:val="hybridMultilevel"/>
    <w:tmpl w:val="659ED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9081ECA"/>
    <w:multiLevelType w:val="hybridMultilevel"/>
    <w:tmpl w:val="B7048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A7963AC"/>
    <w:multiLevelType w:val="hybridMultilevel"/>
    <w:tmpl w:val="F3A474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D384EDB"/>
    <w:multiLevelType w:val="hybridMultilevel"/>
    <w:tmpl w:val="F91AE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D7F6B0C"/>
    <w:multiLevelType w:val="hybridMultilevel"/>
    <w:tmpl w:val="E17E4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2183CF9"/>
    <w:multiLevelType w:val="multilevel"/>
    <w:tmpl w:val="72183CF9"/>
    <w:lvl w:ilvl="0">
      <w:numFmt w:val="bullet"/>
      <w:lvlText w:val=""/>
      <w:lvlJc w:val="left"/>
      <w:pPr>
        <w:ind w:left="537" w:hanging="423"/>
      </w:pPr>
      <w:rPr>
        <w:rFonts w:ascii="Wingdings" w:eastAsia="Wingdings" w:hAnsi="Wingdings" w:cs="Wingdings" w:hint="default"/>
        <w:w w:val="100"/>
        <w:sz w:val="10"/>
        <w:szCs w:val="10"/>
        <w:lang w:val="en-US" w:eastAsia="en-US" w:bidi="ar-SA"/>
      </w:rPr>
    </w:lvl>
    <w:lvl w:ilvl="1">
      <w:numFmt w:val="bullet"/>
      <w:lvlText w:val="•"/>
      <w:lvlJc w:val="left"/>
      <w:pPr>
        <w:ind w:left="1348" w:hanging="423"/>
      </w:pPr>
      <w:rPr>
        <w:rFonts w:hint="default"/>
        <w:lang w:val="en-US" w:eastAsia="en-US" w:bidi="ar-SA"/>
      </w:rPr>
    </w:lvl>
    <w:lvl w:ilvl="2">
      <w:numFmt w:val="bullet"/>
      <w:lvlText w:val="•"/>
      <w:lvlJc w:val="left"/>
      <w:pPr>
        <w:ind w:left="2156" w:hanging="423"/>
      </w:pPr>
      <w:rPr>
        <w:rFonts w:hint="default"/>
        <w:lang w:val="en-US" w:eastAsia="en-US" w:bidi="ar-SA"/>
      </w:rPr>
    </w:lvl>
    <w:lvl w:ilvl="3">
      <w:numFmt w:val="bullet"/>
      <w:lvlText w:val="•"/>
      <w:lvlJc w:val="left"/>
      <w:pPr>
        <w:ind w:left="2965" w:hanging="423"/>
      </w:pPr>
      <w:rPr>
        <w:rFonts w:hint="default"/>
        <w:lang w:val="en-US" w:eastAsia="en-US" w:bidi="ar-SA"/>
      </w:rPr>
    </w:lvl>
    <w:lvl w:ilvl="4">
      <w:numFmt w:val="bullet"/>
      <w:lvlText w:val="•"/>
      <w:lvlJc w:val="left"/>
      <w:pPr>
        <w:ind w:left="3773" w:hanging="423"/>
      </w:pPr>
      <w:rPr>
        <w:rFonts w:hint="default"/>
        <w:lang w:val="en-US" w:eastAsia="en-US" w:bidi="ar-SA"/>
      </w:rPr>
    </w:lvl>
    <w:lvl w:ilvl="5">
      <w:numFmt w:val="bullet"/>
      <w:lvlText w:val="•"/>
      <w:lvlJc w:val="left"/>
      <w:pPr>
        <w:ind w:left="4582" w:hanging="423"/>
      </w:pPr>
      <w:rPr>
        <w:rFonts w:hint="default"/>
        <w:lang w:val="en-US" w:eastAsia="en-US" w:bidi="ar-SA"/>
      </w:rPr>
    </w:lvl>
    <w:lvl w:ilvl="6">
      <w:numFmt w:val="bullet"/>
      <w:lvlText w:val="•"/>
      <w:lvlJc w:val="left"/>
      <w:pPr>
        <w:ind w:left="5390" w:hanging="423"/>
      </w:pPr>
      <w:rPr>
        <w:rFonts w:hint="default"/>
        <w:lang w:val="en-US" w:eastAsia="en-US" w:bidi="ar-SA"/>
      </w:rPr>
    </w:lvl>
    <w:lvl w:ilvl="7">
      <w:numFmt w:val="bullet"/>
      <w:lvlText w:val="•"/>
      <w:lvlJc w:val="left"/>
      <w:pPr>
        <w:ind w:left="6198" w:hanging="423"/>
      </w:pPr>
      <w:rPr>
        <w:rFonts w:hint="default"/>
        <w:lang w:val="en-US" w:eastAsia="en-US" w:bidi="ar-SA"/>
      </w:rPr>
    </w:lvl>
    <w:lvl w:ilvl="8">
      <w:numFmt w:val="bullet"/>
      <w:lvlText w:val="•"/>
      <w:lvlJc w:val="left"/>
      <w:pPr>
        <w:ind w:left="7007" w:hanging="423"/>
      </w:pPr>
      <w:rPr>
        <w:rFonts w:hint="default"/>
        <w:lang w:val="en-US" w:eastAsia="en-US" w:bidi="ar-SA"/>
      </w:rPr>
    </w:lvl>
  </w:abstractNum>
  <w:abstractNum w:abstractNumId="74" w15:restartNumberingAfterBreak="0">
    <w:nsid w:val="74B347BE"/>
    <w:multiLevelType w:val="hybridMultilevel"/>
    <w:tmpl w:val="FCFE6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3A7E52"/>
    <w:multiLevelType w:val="hybridMultilevel"/>
    <w:tmpl w:val="A7805A2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7DFD2FC3"/>
    <w:multiLevelType w:val="hybridMultilevel"/>
    <w:tmpl w:val="31AA8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F4C4AF1"/>
    <w:multiLevelType w:val="hybridMultilevel"/>
    <w:tmpl w:val="AC5AA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498909">
    <w:abstractNumId w:val="6"/>
  </w:num>
  <w:num w:numId="2" w16cid:durableId="444662305">
    <w:abstractNumId w:val="3"/>
  </w:num>
  <w:num w:numId="3" w16cid:durableId="1313801506">
    <w:abstractNumId w:val="60"/>
  </w:num>
  <w:num w:numId="4" w16cid:durableId="1190026939">
    <w:abstractNumId w:val="1"/>
  </w:num>
  <w:num w:numId="5" w16cid:durableId="1894927891">
    <w:abstractNumId w:val="0"/>
  </w:num>
  <w:num w:numId="6" w16cid:durableId="926186807">
    <w:abstractNumId w:val="7"/>
  </w:num>
  <w:num w:numId="7" w16cid:durableId="70348566">
    <w:abstractNumId w:val="21"/>
  </w:num>
  <w:num w:numId="8" w16cid:durableId="1588928285">
    <w:abstractNumId w:val="73"/>
  </w:num>
  <w:num w:numId="9" w16cid:durableId="193730781">
    <w:abstractNumId w:val="5"/>
  </w:num>
  <w:num w:numId="10" w16cid:durableId="1946375796">
    <w:abstractNumId w:val="47"/>
  </w:num>
  <w:num w:numId="11" w16cid:durableId="1091244671">
    <w:abstractNumId w:val="2"/>
  </w:num>
  <w:num w:numId="12" w16cid:durableId="1715692366">
    <w:abstractNumId w:val="54"/>
  </w:num>
  <w:num w:numId="13" w16cid:durableId="142356736">
    <w:abstractNumId w:val="4"/>
  </w:num>
  <w:num w:numId="14" w16cid:durableId="1959726369">
    <w:abstractNumId w:val="62"/>
  </w:num>
  <w:num w:numId="15" w16cid:durableId="634988366">
    <w:abstractNumId w:val="16"/>
  </w:num>
  <w:num w:numId="16" w16cid:durableId="463274384">
    <w:abstractNumId w:val="18"/>
  </w:num>
  <w:num w:numId="17" w16cid:durableId="938635250">
    <w:abstractNumId w:val="63"/>
  </w:num>
  <w:num w:numId="18" w16cid:durableId="382024025">
    <w:abstractNumId w:val="44"/>
  </w:num>
  <w:num w:numId="19" w16cid:durableId="565724559">
    <w:abstractNumId w:val="38"/>
  </w:num>
  <w:num w:numId="20" w16cid:durableId="1763063777">
    <w:abstractNumId w:val="69"/>
  </w:num>
  <w:num w:numId="21" w16cid:durableId="573784701">
    <w:abstractNumId w:val="76"/>
  </w:num>
  <w:num w:numId="22" w16cid:durableId="620919368">
    <w:abstractNumId w:val="68"/>
  </w:num>
  <w:num w:numId="23" w16cid:durableId="1737317133">
    <w:abstractNumId w:val="55"/>
  </w:num>
  <w:num w:numId="24" w16cid:durableId="926502909">
    <w:abstractNumId w:val="70"/>
  </w:num>
  <w:num w:numId="25" w16cid:durableId="149758963">
    <w:abstractNumId w:val="52"/>
  </w:num>
  <w:num w:numId="26" w16cid:durableId="120926004">
    <w:abstractNumId w:val="11"/>
  </w:num>
  <w:num w:numId="27" w16cid:durableId="100032424">
    <w:abstractNumId w:val="74"/>
  </w:num>
  <w:num w:numId="28" w16cid:durableId="1611670130">
    <w:abstractNumId w:val="41"/>
  </w:num>
  <w:num w:numId="29" w16cid:durableId="1638952609">
    <w:abstractNumId w:val="61"/>
  </w:num>
  <w:num w:numId="30" w16cid:durableId="1917863260">
    <w:abstractNumId w:val="28"/>
  </w:num>
  <w:num w:numId="31" w16cid:durableId="1515605729">
    <w:abstractNumId w:val="58"/>
  </w:num>
  <w:num w:numId="32" w16cid:durableId="764690182">
    <w:abstractNumId w:val="10"/>
  </w:num>
  <w:num w:numId="33" w16cid:durableId="920482878">
    <w:abstractNumId w:val="27"/>
  </w:num>
  <w:num w:numId="34" w16cid:durableId="2076733371">
    <w:abstractNumId w:val="42"/>
  </w:num>
  <w:num w:numId="35" w16cid:durableId="431244534">
    <w:abstractNumId w:val="53"/>
  </w:num>
  <w:num w:numId="36" w16cid:durableId="1791820567">
    <w:abstractNumId w:val="35"/>
  </w:num>
  <w:num w:numId="37" w16cid:durableId="1733427514">
    <w:abstractNumId w:val="31"/>
  </w:num>
  <w:num w:numId="38" w16cid:durableId="1299070046">
    <w:abstractNumId w:val="19"/>
  </w:num>
  <w:num w:numId="39" w16cid:durableId="806823333">
    <w:abstractNumId w:val="64"/>
  </w:num>
  <w:num w:numId="40" w16cid:durableId="1132868095">
    <w:abstractNumId w:val="56"/>
  </w:num>
  <w:num w:numId="41" w16cid:durableId="269122993">
    <w:abstractNumId w:val="49"/>
  </w:num>
  <w:num w:numId="42" w16cid:durableId="1458177348">
    <w:abstractNumId w:val="46"/>
  </w:num>
  <w:num w:numId="43" w16cid:durableId="1307078597">
    <w:abstractNumId w:val="22"/>
  </w:num>
  <w:num w:numId="44" w16cid:durableId="1597247867">
    <w:abstractNumId w:val="45"/>
  </w:num>
  <w:num w:numId="45" w16cid:durableId="395512384">
    <w:abstractNumId w:val="67"/>
  </w:num>
  <w:num w:numId="46" w16cid:durableId="911887662">
    <w:abstractNumId w:val="15"/>
  </w:num>
  <w:num w:numId="47" w16cid:durableId="434331707">
    <w:abstractNumId w:val="9"/>
  </w:num>
  <w:num w:numId="48" w16cid:durableId="790245820">
    <w:abstractNumId w:val="48"/>
  </w:num>
  <w:num w:numId="49" w16cid:durableId="1080834734">
    <w:abstractNumId w:val="72"/>
  </w:num>
  <w:num w:numId="50" w16cid:durableId="139461874">
    <w:abstractNumId w:val="65"/>
  </w:num>
  <w:num w:numId="51" w16cid:durableId="956133576">
    <w:abstractNumId w:val="71"/>
  </w:num>
  <w:num w:numId="52" w16cid:durableId="1527786673">
    <w:abstractNumId w:val="29"/>
  </w:num>
  <w:num w:numId="53" w16cid:durableId="61487948">
    <w:abstractNumId w:val="8"/>
  </w:num>
  <w:num w:numId="54" w16cid:durableId="150486270">
    <w:abstractNumId w:val="17"/>
  </w:num>
  <w:num w:numId="55" w16cid:durableId="843057216">
    <w:abstractNumId w:val="34"/>
  </w:num>
  <w:num w:numId="56" w16cid:durableId="2143568928">
    <w:abstractNumId w:val="51"/>
  </w:num>
  <w:num w:numId="57" w16cid:durableId="513228297">
    <w:abstractNumId w:val="25"/>
  </w:num>
  <w:num w:numId="58" w16cid:durableId="364871462">
    <w:abstractNumId w:val="37"/>
  </w:num>
  <w:num w:numId="59" w16cid:durableId="775977960">
    <w:abstractNumId w:val="50"/>
  </w:num>
  <w:num w:numId="60" w16cid:durableId="1105150357">
    <w:abstractNumId w:val="32"/>
  </w:num>
  <w:num w:numId="61" w16cid:durableId="1787576745">
    <w:abstractNumId w:val="43"/>
  </w:num>
  <w:num w:numId="62" w16cid:durableId="1951938409">
    <w:abstractNumId w:val="66"/>
  </w:num>
  <w:num w:numId="63" w16cid:durableId="1695422884">
    <w:abstractNumId w:val="57"/>
  </w:num>
  <w:num w:numId="64" w16cid:durableId="1885288826">
    <w:abstractNumId w:val="26"/>
  </w:num>
  <w:num w:numId="65" w16cid:durableId="990327942">
    <w:abstractNumId w:val="30"/>
  </w:num>
  <w:num w:numId="66" w16cid:durableId="821195177">
    <w:abstractNumId w:val="39"/>
  </w:num>
  <w:num w:numId="67" w16cid:durableId="848181726">
    <w:abstractNumId w:val="40"/>
  </w:num>
  <w:num w:numId="68" w16cid:durableId="1005088421">
    <w:abstractNumId w:val="77"/>
  </w:num>
  <w:num w:numId="69" w16cid:durableId="377322871">
    <w:abstractNumId w:val="13"/>
  </w:num>
  <w:num w:numId="70" w16cid:durableId="415130047">
    <w:abstractNumId w:val="36"/>
  </w:num>
  <w:num w:numId="71" w16cid:durableId="905647635">
    <w:abstractNumId w:val="12"/>
  </w:num>
  <w:num w:numId="72" w16cid:durableId="743375689">
    <w:abstractNumId w:val="24"/>
  </w:num>
  <w:num w:numId="73" w16cid:durableId="281689401">
    <w:abstractNumId w:val="75"/>
  </w:num>
  <w:num w:numId="74" w16cid:durableId="930817734">
    <w:abstractNumId w:val="20"/>
  </w:num>
  <w:num w:numId="75" w16cid:durableId="1861891847">
    <w:abstractNumId w:val="33"/>
  </w:num>
  <w:num w:numId="76" w16cid:durableId="1908033671">
    <w:abstractNumId w:val="23"/>
  </w:num>
  <w:num w:numId="77" w16cid:durableId="1882355957">
    <w:abstractNumId w:val="14"/>
  </w:num>
  <w:num w:numId="78" w16cid:durableId="571158466">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DB"/>
    <w:rsid w:val="000945EC"/>
    <w:rsid w:val="001C7CBC"/>
    <w:rsid w:val="0033489B"/>
    <w:rsid w:val="00400325"/>
    <w:rsid w:val="004D586F"/>
    <w:rsid w:val="004D729C"/>
    <w:rsid w:val="00665E4B"/>
    <w:rsid w:val="006A1F0F"/>
    <w:rsid w:val="00856748"/>
    <w:rsid w:val="00950AD7"/>
    <w:rsid w:val="00A967A1"/>
    <w:rsid w:val="00AC7BDB"/>
    <w:rsid w:val="00C91BCB"/>
    <w:rsid w:val="00E378E0"/>
    <w:rsid w:val="00E501E9"/>
    <w:rsid w:val="00F916E7"/>
    <w:rsid w:val="01AF71A3"/>
    <w:rsid w:val="74461650"/>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CF002A"/>
  <w15:docId w15:val="{961EA54E-F9B8-4E68-BF99-AC7E6642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mr-IN"/>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Followed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ar-SA"/>
    </w:rPr>
  </w:style>
  <w:style w:type="paragraph" w:styleId="Heading1">
    <w:name w:val="heading 1"/>
    <w:basedOn w:val="Normal"/>
    <w:uiPriority w:val="1"/>
    <w:qFormat/>
    <w:pPr>
      <w:outlineLvl w:val="0"/>
    </w:pPr>
    <w:rPr>
      <w:rFonts w:ascii="Calibri" w:eastAsia="Calibri" w:hAnsi="Calibri" w:cs="Calibri"/>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20"/>
      <w:szCs w:val="20"/>
    </w:rPr>
  </w:style>
  <w:style w:type="character" w:styleId="FollowedHyperlink">
    <w:name w:val="FollowedHyperlink"/>
    <w:basedOn w:val="DefaultParagraphFont"/>
    <w:uiPriority w:val="99"/>
    <w:semiHidden/>
    <w:unhideWhenUsed/>
    <w:qFormat/>
    <w:rPr>
      <w:color w:val="800080"/>
      <w:u w:val="single"/>
    </w:rPr>
  </w:style>
  <w:style w:type="paragraph" w:styleId="NormalWeb">
    <w:name w:val="Normal (Web)"/>
    <w:pPr>
      <w:spacing w:beforeAutospacing="1" w:afterAutospacing="1"/>
    </w:pPr>
    <w:rPr>
      <w:rFonts w:cs="Mangal"/>
      <w:sz w:val="24"/>
      <w:szCs w:val="24"/>
      <w:lang w:val="en-US" w:eastAsia="zh-CN"/>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customStyle="1" w:styleId="Style11">
    <w:name w:val="_Style 11"/>
    <w:basedOn w:val="TableNormal"/>
    <w:autoRedefine/>
    <w:qFormat/>
    <w:tblPr>
      <w:tblCellMar>
        <w:left w:w="115" w:type="dxa"/>
        <w:right w:w="115" w:type="dxa"/>
      </w:tblCellMar>
    </w:tblPr>
  </w:style>
  <w:style w:type="table" w:customStyle="1" w:styleId="Style12">
    <w:name w:val="_Style 12"/>
    <w:basedOn w:val="TableNormal"/>
    <w:qFormat/>
    <w:tblPr>
      <w:tblCellMar>
        <w:left w:w="115" w:type="dxa"/>
        <w:right w:w="115" w:type="dxa"/>
      </w:tblCellMar>
    </w:tbl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2205">
      <w:bodyDiv w:val="1"/>
      <w:marLeft w:val="0"/>
      <w:marRight w:val="0"/>
      <w:marTop w:val="0"/>
      <w:marBottom w:val="0"/>
      <w:divBdr>
        <w:top w:val="none" w:sz="0" w:space="0" w:color="auto"/>
        <w:left w:val="none" w:sz="0" w:space="0" w:color="auto"/>
        <w:bottom w:val="none" w:sz="0" w:space="0" w:color="auto"/>
        <w:right w:val="none" w:sz="0" w:space="0" w:color="auto"/>
      </w:divBdr>
    </w:div>
    <w:div w:id="212928408">
      <w:bodyDiv w:val="1"/>
      <w:marLeft w:val="0"/>
      <w:marRight w:val="0"/>
      <w:marTop w:val="0"/>
      <w:marBottom w:val="0"/>
      <w:divBdr>
        <w:top w:val="none" w:sz="0" w:space="0" w:color="auto"/>
        <w:left w:val="none" w:sz="0" w:space="0" w:color="auto"/>
        <w:bottom w:val="none" w:sz="0" w:space="0" w:color="auto"/>
        <w:right w:val="none" w:sz="0" w:space="0" w:color="auto"/>
      </w:divBdr>
    </w:div>
    <w:div w:id="487213109">
      <w:bodyDiv w:val="1"/>
      <w:marLeft w:val="0"/>
      <w:marRight w:val="0"/>
      <w:marTop w:val="0"/>
      <w:marBottom w:val="0"/>
      <w:divBdr>
        <w:top w:val="none" w:sz="0" w:space="0" w:color="auto"/>
        <w:left w:val="none" w:sz="0" w:space="0" w:color="auto"/>
        <w:bottom w:val="none" w:sz="0" w:space="0" w:color="auto"/>
        <w:right w:val="none" w:sz="0" w:space="0" w:color="auto"/>
      </w:divBdr>
    </w:div>
    <w:div w:id="532573211">
      <w:bodyDiv w:val="1"/>
      <w:marLeft w:val="0"/>
      <w:marRight w:val="0"/>
      <w:marTop w:val="0"/>
      <w:marBottom w:val="0"/>
      <w:divBdr>
        <w:top w:val="none" w:sz="0" w:space="0" w:color="auto"/>
        <w:left w:val="none" w:sz="0" w:space="0" w:color="auto"/>
        <w:bottom w:val="none" w:sz="0" w:space="0" w:color="auto"/>
        <w:right w:val="none" w:sz="0" w:space="0" w:color="auto"/>
      </w:divBdr>
      <w:divsChild>
        <w:div w:id="800342845">
          <w:marLeft w:val="0"/>
          <w:marRight w:val="0"/>
          <w:marTop w:val="0"/>
          <w:marBottom w:val="0"/>
          <w:divBdr>
            <w:top w:val="none" w:sz="0" w:space="0" w:color="auto"/>
            <w:left w:val="none" w:sz="0" w:space="0" w:color="auto"/>
            <w:bottom w:val="none" w:sz="0" w:space="0" w:color="auto"/>
            <w:right w:val="none" w:sz="0" w:space="0" w:color="auto"/>
          </w:divBdr>
          <w:divsChild>
            <w:div w:id="1173448042">
              <w:marLeft w:val="0"/>
              <w:marRight w:val="0"/>
              <w:marTop w:val="0"/>
              <w:marBottom w:val="0"/>
              <w:divBdr>
                <w:top w:val="none" w:sz="0" w:space="0" w:color="auto"/>
                <w:left w:val="none" w:sz="0" w:space="0" w:color="auto"/>
                <w:bottom w:val="none" w:sz="0" w:space="0" w:color="auto"/>
                <w:right w:val="none" w:sz="0" w:space="0" w:color="auto"/>
              </w:divBdr>
              <w:divsChild>
                <w:div w:id="1265190181">
                  <w:marLeft w:val="0"/>
                  <w:marRight w:val="0"/>
                  <w:marTop w:val="0"/>
                  <w:marBottom w:val="0"/>
                  <w:divBdr>
                    <w:top w:val="none" w:sz="0" w:space="0" w:color="auto"/>
                    <w:left w:val="none" w:sz="0" w:space="0" w:color="auto"/>
                    <w:bottom w:val="none" w:sz="0" w:space="0" w:color="auto"/>
                    <w:right w:val="none" w:sz="0" w:space="0" w:color="auto"/>
                  </w:divBdr>
                  <w:divsChild>
                    <w:div w:id="6175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2316">
          <w:marLeft w:val="0"/>
          <w:marRight w:val="0"/>
          <w:marTop w:val="0"/>
          <w:marBottom w:val="0"/>
          <w:divBdr>
            <w:top w:val="none" w:sz="0" w:space="0" w:color="auto"/>
            <w:left w:val="none" w:sz="0" w:space="0" w:color="auto"/>
            <w:bottom w:val="none" w:sz="0" w:space="0" w:color="auto"/>
            <w:right w:val="none" w:sz="0" w:space="0" w:color="auto"/>
          </w:divBdr>
          <w:divsChild>
            <w:div w:id="1572159147">
              <w:marLeft w:val="0"/>
              <w:marRight w:val="0"/>
              <w:marTop w:val="0"/>
              <w:marBottom w:val="0"/>
              <w:divBdr>
                <w:top w:val="none" w:sz="0" w:space="0" w:color="auto"/>
                <w:left w:val="none" w:sz="0" w:space="0" w:color="auto"/>
                <w:bottom w:val="none" w:sz="0" w:space="0" w:color="auto"/>
                <w:right w:val="none" w:sz="0" w:space="0" w:color="auto"/>
              </w:divBdr>
              <w:divsChild>
                <w:div w:id="2133590666">
                  <w:marLeft w:val="0"/>
                  <w:marRight w:val="0"/>
                  <w:marTop w:val="0"/>
                  <w:marBottom w:val="0"/>
                  <w:divBdr>
                    <w:top w:val="none" w:sz="0" w:space="0" w:color="auto"/>
                    <w:left w:val="none" w:sz="0" w:space="0" w:color="auto"/>
                    <w:bottom w:val="none" w:sz="0" w:space="0" w:color="auto"/>
                    <w:right w:val="none" w:sz="0" w:space="0" w:color="auto"/>
                  </w:divBdr>
                  <w:divsChild>
                    <w:div w:id="7076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3137">
      <w:bodyDiv w:val="1"/>
      <w:marLeft w:val="0"/>
      <w:marRight w:val="0"/>
      <w:marTop w:val="0"/>
      <w:marBottom w:val="0"/>
      <w:divBdr>
        <w:top w:val="none" w:sz="0" w:space="0" w:color="auto"/>
        <w:left w:val="none" w:sz="0" w:space="0" w:color="auto"/>
        <w:bottom w:val="none" w:sz="0" w:space="0" w:color="auto"/>
        <w:right w:val="none" w:sz="0" w:space="0" w:color="auto"/>
      </w:divBdr>
    </w:div>
    <w:div w:id="628435219">
      <w:bodyDiv w:val="1"/>
      <w:marLeft w:val="0"/>
      <w:marRight w:val="0"/>
      <w:marTop w:val="0"/>
      <w:marBottom w:val="0"/>
      <w:divBdr>
        <w:top w:val="none" w:sz="0" w:space="0" w:color="auto"/>
        <w:left w:val="none" w:sz="0" w:space="0" w:color="auto"/>
        <w:bottom w:val="none" w:sz="0" w:space="0" w:color="auto"/>
        <w:right w:val="none" w:sz="0" w:space="0" w:color="auto"/>
      </w:divBdr>
    </w:div>
    <w:div w:id="656880484">
      <w:bodyDiv w:val="1"/>
      <w:marLeft w:val="0"/>
      <w:marRight w:val="0"/>
      <w:marTop w:val="0"/>
      <w:marBottom w:val="0"/>
      <w:divBdr>
        <w:top w:val="none" w:sz="0" w:space="0" w:color="auto"/>
        <w:left w:val="none" w:sz="0" w:space="0" w:color="auto"/>
        <w:bottom w:val="none" w:sz="0" w:space="0" w:color="auto"/>
        <w:right w:val="none" w:sz="0" w:space="0" w:color="auto"/>
      </w:divBdr>
    </w:div>
    <w:div w:id="863590488">
      <w:bodyDiv w:val="1"/>
      <w:marLeft w:val="0"/>
      <w:marRight w:val="0"/>
      <w:marTop w:val="0"/>
      <w:marBottom w:val="0"/>
      <w:divBdr>
        <w:top w:val="none" w:sz="0" w:space="0" w:color="auto"/>
        <w:left w:val="none" w:sz="0" w:space="0" w:color="auto"/>
        <w:bottom w:val="none" w:sz="0" w:space="0" w:color="auto"/>
        <w:right w:val="none" w:sz="0" w:space="0" w:color="auto"/>
      </w:divBdr>
      <w:divsChild>
        <w:div w:id="227112423">
          <w:marLeft w:val="0"/>
          <w:marRight w:val="0"/>
          <w:marTop w:val="0"/>
          <w:marBottom w:val="0"/>
          <w:divBdr>
            <w:top w:val="none" w:sz="0" w:space="0" w:color="auto"/>
            <w:left w:val="none" w:sz="0" w:space="0" w:color="auto"/>
            <w:bottom w:val="none" w:sz="0" w:space="0" w:color="auto"/>
            <w:right w:val="none" w:sz="0" w:space="0" w:color="auto"/>
          </w:divBdr>
          <w:divsChild>
            <w:div w:id="849291871">
              <w:marLeft w:val="0"/>
              <w:marRight w:val="0"/>
              <w:marTop w:val="0"/>
              <w:marBottom w:val="0"/>
              <w:divBdr>
                <w:top w:val="none" w:sz="0" w:space="0" w:color="auto"/>
                <w:left w:val="none" w:sz="0" w:space="0" w:color="auto"/>
                <w:bottom w:val="none" w:sz="0" w:space="0" w:color="auto"/>
                <w:right w:val="none" w:sz="0" w:space="0" w:color="auto"/>
              </w:divBdr>
              <w:divsChild>
                <w:div w:id="1926643030">
                  <w:marLeft w:val="0"/>
                  <w:marRight w:val="0"/>
                  <w:marTop w:val="0"/>
                  <w:marBottom w:val="0"/>
                  <w:divBdr>
                    <w:top w:val="none" w:sz="0" w:space="0" w:color="auto"/>
                    <w:left w:val="none" w:sz="0" w:space="0" w:color="auto"/>
                    <w:bottom w:val="none" w:sz="0" w:space="0" w:color="auto"/>
                    <w:right w:val="none" w:sz="0" w:space="0" w:color="auto"/>
                  </w:divBdr>
                  <w:divsChild>
                    <w:div w:id="12354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6895">
          <w:marLeft w:val="0"/>
          <w:marRight w:val="0"/>
          <w:marTop w:val="0"/>
          <w:marBottom w:val="0"/>
          <w:divBdr>
            <w:top w:val="none" w:sz="0" w:space="0" w:color="auto"/>
            <w:left w:val="none" w:sz="0" w:space="0" w:color="auto"/>
            <w:bottom w:val="none" w:sz="0" w:space="0" w:color="auto"/>
            <w:right w:val="none" w:sz="0" w:space="0" w:color="auto"/>
          </w:divBdr>
          <w:divsChild>
            <w:div w:id="1822884568">
              <w:marLeft w:val="0"/>
              <w:marRight w:val="0"/>
              <w:marTop w:val="0"/>
              <w:marBottom w:val="0"/>
              <w:divBdr>
                <w:top w:val="none" w:sz="0" w:space="0" w:color="auto"/>
                <w:left w:val="none" w:sz="0" w:space="0" w:color="auto"/>
                <w:bottom w:val="none" w:sz="0" w:space="0" w:color="auto"/>
                <w:right w:val="none" w:sz="0" w:space="0" w:color="auto"/>
              </w:divBdr>
              <w:divsChild>
                <w:div w:id="1384014014">
                  <w:marLeft w:val="0"/>
                  <w:marRight w:val="0"/>
                  <w:marTop w:val="0"/>
                  <w:marBottom w:val="0"/>
                  <w:divBdr>
                    <w:top w:val="none" w:sz="0" w:space="0" w:color="auto"/>
                    <w:left w:val="none" w:sz="0" w:space="0" w:color="auto"/>
                    <w:bottom w:val="none" w:sz="0" w:space="0" w:color="auto"/>
                    <w:right w:val="none" w:sz="0" w:space="0" w:color="auto"/>
                  </w:divBdr>
                  <w:divsChild>
                    <w:div w:id="14737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6709">
      <w:bodyDiv w:val="1"/>
      <w:marLeft w:val="0"/>
      <w:marRight w:val="0"/>
      <w:marTop w:val="0"/>
      <w:marBottom w:val="0"/>
      <w:divBdr>
        <w:top w:val="none" w:sz="0" w:space="0" w:color="auto"/>
        <w:left w:val="none" w:sz="0" w:space="0" w:color="auto"/>
        <w:bottom w:val="none" w:sz="0" w:space="0" w:color="auto"/>
        <w:right w:val="none" w:sz="0" w:space="0" w:color="auto"/>
      </w:divBdr>
    </w:div>
    <w:div w:id="1096554708">
      <w:bodyDiv w:val="1"/>
      <w:marLeft w:val="0"/>
      <w:marRight w:val="0"/>
      <w:marTop w:val="0"/>
      <w:marBottom w:val="0"/>
      <w:divBdr>
        <w:top w:val="none" w:sz="0" w:space="0" w:color="auto"/>
        <w:left w:val="none" w:sz="0" w:space="0" w:color="auto"/>
        <w:bottom w:val="none" w:sz="0" w:space="0" w:color="auto"/>
        <w:right w:val="none" w:sz="0" w:space="0" w:color="auto"/>
      </w:divBdr>
    </w:div>
    <w:div w:id="1179738681">
      <w:bodyDiv w:val="1"/>
      <w:marLeft w:val="0"/>
      <w:marRight w:val="0"/>
      <w:marTop w:val="0"/>
      <w:marBottom w:val="0"/>
      <w:divBdr>
        <w:top w:val="none" w:sz="0" w:space="0" w:color="auto"/>
        <w:left w:val="none" w:sz="0" w:space="0" w:color="auto"/>
        <w:bottom w:val="none" w:sz="0" w:space="0" w:color="auto"/>
        <w:right w:val="none" w:sz="0" w:space="0" w:color="auto"/>
      </w:divBdr>
      <w:divsChild>
        <w:div w:id="2106343537">
          <w:marLeft w:val="0"/>
          <w:marRight w:val="0"/>
          <w:marTop w:val="0"/>
          <w:marBottom w:val="0"/>
          <w:divBdr>
            <w:top w:val="none" w:sz="0" w:space="0" w:color="auto"/>
            <w:left w:val="none" w:sz="0" w:space="0" w:color="auto"/>
            <w:bottom w:val="none" w:sz="0" w:space="0" w:color="auto"/>
            <w:right w:val="none" w:sz="0" w:space="0" w:color="auto"/>
          </w:divBdr>
          <w:divsChild>
            <w:div w:id="64618562">
              <w:marLeft w:val="0"/>
              <w:marRight w:val="0"/>
              <w:marTop w:val="0"/>
              <w:marBottom w:val="0"/>
              <w:divBdr>
                <w:top w:val="none" w:sz="0" w:space="0" w:color="auto"/>
                <w:left w:val="none" w:sz="0" w:space="0" w:color="auto"/>
                <w:bottom w:val="none" w:sz="0" w:space="0" w:color="auto"/>
                <w:right w:val="none" w:sz="0" w:space="0" w:color="auto"/>
              </w:divBdr>
              <w:divsChild>
                <w:div w:id="2042968862">
                  <w:marLeft w:val="0"/>
                  <w:marRight w:val="0"/>
                  <w:marTop w:val="0"/>
                  <w:marBottom w:val="0"/>
                  <w:divBdr>
                    <w:top w:val="none" w:sz="0" w:space="0" w:color="auto"/>
                    <w:left w:val="none" w:sz="0" w:space="0" w:color="auto"/>
                    <w:bottom w:val="none" w:sz="0" w:space="0" w:color="auto"/>
                    <w:right w:val="none" w:sz="0" w:space="0" w:color="auto"/>
                  </w:divBdr>
                  <w:divsChild>
                    <w:div w:id="1572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3771">
          <w:marLeft w:val="0"/>
          <w:marRight w:val="0"/>
          <w:marTop w:val="0"/>
          <w:marBottom w:val="0"/>
          <w:divBdr>
            <w:top w:val="none" w:sz="0" w:space="0" w:color="auto"/>
            <w:left w:val="none" w:sz="0" w:space="0" w:color="auto"/>
            <w:bottom w:val="none" w:sz="0" w:space="0" w:color="auto"/>
            <w:right w:val="none" w:sz="0" w:space="0" w:color="auto"/>
          </w:divBdr>
          <w:divsChild>
            <w:div w:id="169221946">
              <w:marLeft w:val="0"/>
              <w:marRight w:val="0"/>
              <w:marTop w:val="0"/>
              <w:marBottom w:val="0"/>
              <w:divBdr>
                <w:top w:val="none" w:sz="0" w:space="0" w:color="auto"/>
                <w:left w:val="none" w:sz="0" w:space="0" w:color="auto"/>
                <w:bottom w:val="none" w:sz="0" w:space="0" w:color="auto"/>
                <w:right w:val="none" w:sz="0" w:space="0" w:color="auto"/>
              </w:divBdr>
              <w:divsChild>
                <w:div w:id="1711107714">
                  <w:marLeft w:val="0"/>
                  <w:marRight w:val="0"/>
                  <w:marTop w:val="0"/>
                  <w:marBottom w:val="0"/>
                  <w:divBdr>
                    <w:top w:val="none" w:sz="0" w:space="0" w:color="auto"/>
                    <w:left w:val="none" w:sz="0" w:space="0" w:color="auto"/>
                    <w:bottom w:val="none" w:sz="0" w:space="0" w:color="auto"/>
                    <w:right w:val="none" w:sz="0" w:space="0" w:color="auto"/>
                  </w:divBdr>
                  <w:divsChild>
                    <w:div w:id="12861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144214">
      <w:bodyDiv w:val="1"/>
      <w:marLeft w:val="0"/>
      <w:marRight w:val="0"/>
      <w:marTop w:val="0"/>
      <w:marBottom w:val="0"/>
      <w:divBdr>
        <w:top w:val="none" w:sz="0" w:space="0" w:color="auto"/>
        <w:left w:val="none" w:sz="0" w:space="0" w:color="auto"/>
        <w:bottom w:val="none" w:sz="0" w:space="0" w:color="auto"/>
        <w:right w:val="none" w:sz="0" w:space="0" w:color="auto"/>
      </w:divBdr>
    </w:div>
    <w:div w:id="1354960798">
      <w:bodyDiv w:val="1"/>
      <w:marLeft w:val="0"/>
      <w:marRight w:val="0"/>
      <w:marTop w:val="0"/>
      <w:marBottom w:val="0"/>
      <w:divBdr>
        <w:top w:val="none" w:sz="0" w:space="0" w:color="auto"/>
        <w:left w:val="none" w:sz="0" w:space="0" w:color="auto"/>
        <w:bottom w:val="none" w:sz="0" w:space="0" w:color="auto"/>
        <w:right w:val="none" w:sz="0" w:space="0" w:color="auto"/>
      </w:divBdr>
    </w:div>
    <w:div w:id="1908303774">
      <w:bodyDiv w:val="1"/>
      <w:marLeft w:val="0"/>
      <w:marRight w:val="0"/>
      <w:marTop w:val="0"/>
      <w:marBottom w:val="0"/>
      <w:divBdr>
        <w:top w:val="none" w:sz="0" w:space="0" w:color="auto"/>
        <w:left w:val="none" w:sz="0" w:space="0" w:color="auto"/>
        <w:bottom w:val="none" w:sz="0" w:space="0" w:color="auto"/>
        <w:right w:val="none" w:sz="0" w:space="0" w:color="auto"/>
      </w:divBdr>
      <w:divsChild>
        <w:div w:id="1893926258">
          <w:marLeft w:val="0"/>
          <w:marRight w:val="0"/>
          <w:marTop w:val="0"/>
          <w:marBottom w:val="0"/>
          <w:divBdr>
            <w:top w:val="none" w:sz="0" w:space="0" w:color="auto"/>
            <w:left w:val="none" w:sz="0" w:space="0" w:color="auto"/>
            <w:bottom w:val="none" w:sz="0" w:space="0" w:color="auto"/>
            <w:right w:val="none" w:sz="0" w:space="0" w:color="auto"/>
          </w:divBdr>
          <w:divsChild>
            <w:div w:id="1131747920">
              <w:marLeft w:val="0"/>
              <w:marRight w:val="0"/>
              <w:marTop w:val="0"/>
              <w:marBottom w:val="0"/>
              <w:divBdr>
                <w:top w:val="none" w:sz="0" w:space="0" w:color="auto"/>
                <w:left w:val="none" w:sz="0" w:space="0" w:color="auto"/>
                <w:bottom w:val="none" w:sz="0" w:space="0" w:color="auto"/>
                <w:right w:val="none" w:sz="0" w:space="0" w:color="auto"/>
              </w:divBdr>
              <w:divsChild>
                <w:div w:id="970555036">
                  <w:marLeft w:val="0"/>
                  <w:marRight w:val="0"/>
                  <w:marTop w:val="0"/>
                  <w:marBottom w:val="0"/>
                  <w:divBdr>
                    <w:top w:val="none" w:sz="0" w:space="0" w:color="auto"/>
                    <w:left w:val="none" w:sz="0" w:space="0" w:color="auto"/>
                    <w:bottom w:val="none" w:sz="0" w:space="0" w:color="auto"/>
                    <w:right w:val="none" w:sz="0" w:space="0" w:color="auto"/>
                  </w:divBdr>
                  <w:divsChild>
                    <w:div w:id="21020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5947">
          <w:marLeft w:val="0"/>
          <w:marRight w:val="0"/>
          <w:marTop w:val="0"/>
          <w:marBottom w:val="0"/>
          <w:divBdr>
            <w:top w:val="none" w:sz="0" w:space="0" w:color="auto"/>
            <w:left w:val="none" w:sz="0" w:space="0" w:color="auto"/>
            <w:bottom w:val="none" w:sz="0" w:space="0" w:color="auto"/>
            <w:right w:val="none" w:sz="0" w:space="0" w:color="auto"/>
          </w:divBdr>
          <w:divsChild>
            <w:div w:id="1024788324">
              <w:marLeft w:val="0"/>
              <w:marRight w:val="0"/>
              <w:marTop w:val="0"/>
              <w:marBottom w:val="0"/>
              <w:divBdr>
                <w:top w:val="none" w:sz="0" w:space="0" w:color="auto"/>
                <w:left w:val="none" w:sz="0" w:space="0" w:color="auto"/>
                <w:bottom w:val="none" w:sz="0" w:space="0" w:color="auto"/>
                <w:right w:val="none" w:sz="0" w:space="0" w:color="auto"/>
              </w:divBdr>
              <w:divsChild>
                <w:div w:id="1525285436">
                  <w:marLeft w:val="0"/>
                  <w:marRight w:val="0"/>
                  <w:marTop w:val="0"/>
                  <w:marBottom w:val="0"/>
                  <w:divBdr>
                    <w:top w:val="none" w:sz="0" w:space="0" w:color="auto"/>
                    <w:left w:val="none" w:sz="0" w:space="0" w:color="auto"/>
                    <w:bottom w:val="none" w:sz="0" w:space="0" w:color="auto"/>
                    <w:right w:val="none" w:sz="0" w:space="0" w:color="auto"/>
                  </w:divBdr>
                  <w:divsChild>
                    <w:div w:id="1714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6160">
      <w:bodyDiv w:val="1"/>
      <w:marLeft w:val="0"/>
      <w:marRight w:val="0"/>
      <w:marTop w:val="0"/>
      <w:marBottom w:val="0"/>
      <w:divBdr>
        <w:top w:val="none" w:sz="0" w:space="0" w:color="auto"/>
        <w:left w:val="none" w:sz="0" w:space="0" w:color="auto"/>
        <w:bottom w:val="none" w:sz="0" w:space="0" w:color="auto"/>
        <w:right w:val="none" w:sz="0" w:space="0" w:color="auto"/>
      </w:divBdr>
    </w:div>
    <w:div w:id="2058355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maitraygole322a50280/" TargetMode="External"/><Relationship Id="rId5" Type="http://schemas.openxmlformats.org/officeDocument/2006/relationships/webSettings" Target="webSettings.xml"/><Relationship Id="rId10" Type="http://schemas.openxmlformats.org/officeDocument/2006/relationships/hyperlink" Target="mailto:maitray.gole2021@vitbhopal.ac.in" TargetMode="External"/><Relationship Id="rId4" Type="http://schemas.openxmlformats.org/officeDocument/2006/relationships/settings" Target="settings.xml"/><Relationship Id="rId9" Type="http://schemas.openxmlformats.org/officeDocument/2006/relationships/hyperlink" Target="https://www.linkedin.com/jobs/view/business-development-intern-at-bz-consultant-3907342834/?utm_campaign=google_jobs_apply&amp;utm_source=google_jobs_apply&amp;utm_medium=organic&amp;originalSubdomai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Maitray Gole</dc:creator>
  <cp:lastModifiedBy>Nanda Gole</cp:lastModifiedBy>
  <cp:revision>4</cp:revision>
  <cp:lastPrinted>2024-07-04T17:16:00Z</cp:lastPrinted>
  <dcterms:created xsi:type="dcterms:W3CDTF">2024-07-04T16:02:00Z</dcterms:created>
  <dcterms:modified xsi:type="dcterms:W3CDTF">2024-07-04T19:18:00Z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2016</vt:lpwstr>
  </property>
  <property fmtid="{D5CDD505-2E9C-101B-9397-08002B2CF9AE}" pid="4" name="LastSaved">
    <vt:filetime>2024-06-24T00:00:00Z</vt:filetime>
  </property>
  <property fmtid="{D5CDD505-2E9C-101B-9397-08002B2CF9AE}" pid="5" name="KSOProductBuildVer">
    <vt:lpwstr>1033-12.2.0.17119</vt:lpwstr>
  </property>
  <property fmtid="{D5CDD505-2E9C-101B-9397-08002B2CF9AE}" pid="6" name="ICV">
    <vt:lpwstr>F1FF3A3D5AD64A6E8E5DE5A4F4594FA0_12</vt:lpwstr>
  </property>
</Properties>
</file>